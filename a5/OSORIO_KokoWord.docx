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4A1FE3" w14:textId="5BB311AC" w:rsidR="00F37651" w:rsidRDefault="00BB7621" w:rsidP="005673B8">
      <w:pPr>
        <w:pStyle w:val="Title"/>
      </w:pPr>
      <w:r>
        <w:t>Koko’s canine pet club</w:t>
      </w:r>
    </w:p>
    <w:tbl>
      <w:tblPr>
        <w:tblW w:w="5000" w:type="pct"/>
        <w:tblLayout w:type="fixed"/>
        <w:tblCellMar>
          <w:left w:w="0" w:type="dxa"/>
          <w:right w:w="0" w:type="dxa"/>
        </w:tblCellMar>
        <w:tblLook w:val="04A0" w:firstRow="1" w:lastRow="0" w:firstColumn="1" w:lastColumn="0" w:noHBand="0" w:noVBand="1"/>
        <w:tblDescription w:val="Memo information table"/>
      </w:tblPr>
      <w:tblGrid>
        <w:gridCol w:w="1357"/>
        <w:gridCol w:w="7283"/>
      </w:tblGrid>
      <w:tr w:rsidR="005673B8" w14:paraId="7B33F0E1" w14:textId="77777777" w:rsidTr="00431C47">
        <w:trPr>
          <w:cantSplit/>
        </w:trPr>
        <w:tc>
          <w:tcPr>
            <w:tcW w:w="1357" w:type="dxa"/>
          </w:tcPr>
          <w:p w14:paraId="6CB6111E" w14:textId="77777777" w:rsidR="005673B8" w:rsidRPr="005673B8" w:rsidRDefault="00877000" w:rsidP="005673B8">
            <w:pPr>
              <w:pStyle w:val="Heading1"/>
            </w:pPr>
            <w:sdt>
              <w:sdtPr>
                <w:alias w:val="To:"/>
                <w:tag w:val="To:"/>
                <w:id w:val="1046877984"/>
                <w:placeholder>
                  <w:docPart w:val="816424AEC05A4D32A8B0324BBECE298F"/>
                </w:placeholder>
                <w:temporary/>
                <w:showingPlcHdr/>
                <w15:appearance w15:val="hidden"/>
              </w:sdtPr>
              <w:sdtEndPr/>
              <w:sdtContent>
                <w:r w:rsidR="00020E86" w:rsidRPr="005673B8">
                  <w:t>to</w:t>
                </w:r>
              </w:sdtContent>
            </w:sdt>
            <w:r w:rsidR="005673B8" w:rsidRPr="005673B8">
              <w:t>:</w:t>
            </w:r>
          </w:p>
        </w:tc>
        <w:tc>
          <w:tcPr>
            <w:tcW w:w="7283" w:type="dxa"/>
          </w:tcPr>
          <w:p w14:paraId="1FBB9AF2" w14:textId="12185FE2" w:rsidR="005673B8" w:rsidRPr="00F358EA" w:rsidRDefault="00816932" w:rsidP="007A1081">
            <w:pPr>
              <w:pStyle w:val="Heading2"/>
            </w:pPr>
            <w:r>
              <w:t>Ms. hannah</w:t>
            </w:r>
          </w:p>
        </w:tc>
      </w:tr>
      <w:tr w:rsidR="005673B8" w14:paraId="23C7FE93" w14:textId="77777777" w:rsidTr="00431C47">
        <w:trPr>
          <w:cantSplit/>
        </w:trPr>
        <w:tc>
          <w:tcPr>
            <w:tcW w:w="1357" w:type="dxa"/>
          </w:tcPr>
          <w:p w14:paraId="12ACE612" w14:textId="77777777" w:rsidR="005673B8" w:rsidRPr="005673B8" w:rsidRDefault="00877000" w:rsidP="005673B8">
            <w:pPr>
              <w:pStyle w:val="Heading1"/>
            </w:pPr>
            <w:sdt>
              <w:sdtPr>
                <w:alias w:val="From:"/>
                <w:tag w:val="From:"/>
                <w:id w:val="-628706206"/>
                <w:placeholder>
                  <w:docPart w:val="67BCEECED5D14A3A892B7B9A66BEA0FB"/>
                </w:placeholder>
                <w:temporary/>
                <w:showingPlcHdr/>
                <w15:appearance w15:val="hidden"/>
              </w:sdtPr>
              <w:sdtEndPr/>
              <w:sdtContent>
                <w:r w:rsidR="00020E86" w:rsidRPr="005673B8">
                  <w:t>from</w:t>
                </w:r>
              </w:sdtContent>
            </w:sdt>
            <w:r w:rsidR="005673B8" w:rsidRPr="005673B8">
              <w:t>:</w:t>
            </w:r>
          </w:p>
        </w:tc>
        <w:tc>
          <w:tcPr>
            <w:tcW w:w="7283" w:type="dxa"/>
          </w:tcPr>
          <w:p w14:paraId="0E02FD9C" w14:textId="39B8C1D2" w:rsidR="005673B8" w:rsidRPr="00F358EA" w:rsidRDefault="00BB7621" w:rsidP="007A1081">
            <w:pPr>
              <w:pStyle w:val="Heading2"/>
            </w:pPr>
            <w:r>
              <w:t>Guilherme Osorio</w:t>
            </w:r>
          </w:p>
        </w:tc>
      </w:tr>
      <w:tr w:rsidR="005673B8" w14:paraId="73D6D131" w14:textId="77777777" w:rsidTr="00431C47">
        <w:trPr>
          <w:cantSplit/>
        </w:trPr>
        <w:tc>
          <w:tcPr>
            <w:tcW w:w="1357" w:type="dxa"/>
          </w:tcPr>
          <w:p w14:paraId="4A7E0A05" w14:textId="77777777" w:rsidR="005673B8" w:rsidRPr="005673B8" w:rsidRDefault="00877000" w:rsidP="005673B8">
            <w:pPr>
              <w:pStyle w:val="Heading1"/>
            </w:pPr>
            <w:sdt>
              <w:sdtPr>
                <w:alias w:val="Subject:"/>
                <w:tag w:val="Subject:"/>
                <w:id w:val="-136491269"/>
                <w:placeholder>
                  <w:docPart w:val="806521ED7A494F17A4B463D23C34AC99"/>
                </w:placeholder>
                <w:temporary/>
                <w:showingPlcHdr/>
                <w15:appearance w15:val="hidden"/>
              </w:sdtPr>
              <w:sdtEndPr/>
              <w:sdtContent>
                <w:r w:rsidR="00020E86" w:rsidRPr="005673B8">
                  <w:t>subject</w:t>
                </w:r>
              </w:sdtContent>
            </w:sdt>
            <w:r w:rsidR="005673B8" w:rsidRPr="005673B8">
              <w:t>:</w:t>
            </w:r>
          </w:p>
        </w:tc>
        <w:tc>
          <w:tcPr>
            <w:tcW w:w="7283" w:type="dxa"/>
          </w:tcPr>
          <w:p w14:paraId="605339A1" w14:textId="627C27B5" w:rsidR="005673B8" w:rsidRPr="00F358EA" w:rsidRDefault="00BB7621" w:rsidP="007A1081">
            <w:pPr>
              <w:pStyle w:val="Heading2"/>
            </w:pPr>
            <w:r>
              <w:t>assignment five</w:t>
            </w:r>
          </w:p>
        </w:tc>
      </w:tr>
      <w:tr w:rsidR="005673B8" w14:paraId="1757A3A3" w14:textId="77777777" w:rsidTr="00431C47">
        <w:trPr>
          <w:cantSplit/>
        </w:trPr>
        <w:tc>
          <w:tcPr>
            <w:tcW w:w="1357" w:type="dxa"/>
          </w:tcPr>
          <w:p w14:paraId="132440BC" w14:textId="77777777" w:rsidR="005673B8" w:rsidRPr="005673B8" w:rsidRDefault="00877000" w:rsidP="005673B8">
            <w:pPr>
              <w:pStyle w:val="Heading1"/>
            </w:pPr>
            <w:sdt>
              <w:sdtPr>
                <w:alias w:val="Date:"/>
                <w:tag w:val="Date:"/>
                <w:id w:val="-213813602"/>
                <w:placeholder>
                  <w:docPart w:val="1D8126A1A0524C8CBB6209EB571A82D3"/>
                </w:placeholder>
                <w:temporary/>
                <w:showingPlcHdr/>
                <w15:appearance w15:val="hidden"/>
              </w:sdtPr>
              <w:sdtEndPr/>
              <w:sdtContent>
                <w:r w:rsidR="00020E86" w:rsidRPr="005673B8">
                  <w:t>date</w:t>
                </w:r>
              </w:sdtContent>
            </w:sdt>
            <w:r w:rsidR="005673B8" w:rsidRPr="005673B8">
              <w:t>:</w:t>
            </w:r>
          </w:p>
        </w:tc>
        <w:tc>
          <w:tcPr>
            <w:tcW w:w="7283" w:type="dxa"/>
          </w:tcPr>
          <w:p w14:paraId="70D4308E" w14:textId="2A5CACCB" w:rsidR="005673B8" w:rsidRPr="00F358EA" w:rsidRDefault="00BB7621" w:rsidP="007A1081">
            <w:pPr>
              <w:pStyle w:val="Heading2"/>
            </w:pPr>
            <w:r>
              <w:t>02/16/2021</w:t>
            </w:r>
          </w:p>
        </w:tc>
      </w:tr>
    </w:tbl>
    <w:p w14:paraId="5523F15D" w14:textId="3B092985" w:rsidR="004D2BE5" w:rsidRPr="004D2BE5" w:rsidRDefault="004D2BE5" w:rsidP="007A1081">
      <w:r>
        <w:t>Ms. Hannah, here are the answers to your questions:</w:t>
      </w:r>
    </w:p>
    <w:p w14:paraId="2067B7F4" w14:textId="77777777" w:rsidR="004D2BE5" w:rsidRDefault="004D2BE5" w:rsidP="007A1081">
      <w:pPr>
        <w:rPr>
          <w:b/>
          <w:bCs/>
        </w:rPr>
      </w:pPr>
    </w:p>
    <w:p w14:paraId="2ECBAB65" w14:textId="5EEF60F6" w:rsidR="00BB7621" w:rsidRDefault="00BB7621" w:rsidP="007A1081">
      <w:pPr>
        <w:rPr>
          <w:b/>
          <w:bCs/>
        </w:rPr>
      </w:pPr>
      <w:r>
        <w:rPr>
          <w:b/>
          <w:bCs/>
        </w:rPr>
        <w:t>INFORMATION SPECIFICATIONS QUESTION 1</w:t>
      </w:r>
    </w:p>
    <w:p w14:paraId="2D12C4D3" w14:textId="1899FADD" w:rsidR="00816932" w:rsidRDefault="00BB7621" w:rsidP="00816932">
      <w:pPr>
        <w:spacing w:line="360" w:lineRule="auto"/>
      </w:pPr>
      <w:r>
        <w:t>How many pets does each pet currently walk? Show the walker’s first and last name and the pet count for each pet walker. Sort the information in ascending order based on the pet walker’s last name.</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00"/>
        <w:gridCol w:w="1169"/>
        <w:gridCol w:w="1591"/>
      </w:tblGrid>
      <w:tr w:rsidR="00816932" w:rsidRPr="00816932" w14:paraId="1E7B71D6" w14:textId="77777777" w:rsidTr="00816932">
        <w:trPr>
          <w:tblHeader/>
          <w:tblCellSpacing w:w="0" w:type="dxa"/>
        </w:trPr>
        <w:tc>
          <w:tcPr>
            <w:tcW w:w="3960" w:type="dxa"/>
            <w:gridSpan w:val="3"/>
            <w:tcBorders>
              <w:top w:val="nil"/>
              <w:left w:val="nil"/>
              <w:bottom w:val="nil"/>
              <w:right w:val="nil"/>
            </w:tcBorders>
            <w:shd w:val="clear" w:color="auto" w:fill="C0C0C0"/>
            <w:vAlign w:val="center"/>
            <w:hideMark/>
          </w:tcPr>
          <w:p w14:paraId="4B553267" w14:textId="77777777" w:rsidR="00816932" w:rsidRPr="00816932" w:rsidRDefault="00816932" w:rsidP="00816932">
            <w:pPr>
              <w:spacing w:before="0"/>
              <w:jc w:val="center"/>
              <w:rPr>
                <w:rFonts w:ascii="Calibri" w:hAnsi="Calibri" w:cs="Calibri"/>
                <w:color w:val="000000"/>
                <w:sz w:val="24"/>
                <w:szCs w:val="24"/>
              </w:rPr>
            </w:pPr>
            <w:r w:rsidRPr="00816932">
              <w:rPr>
                <w:rFonts w:ascii="Calibri" w:hAnsi="Calibri" w:cs="Calibri"/>
                <w:b/>
                <w:bCs/>
                <w:color w:val="000000"/>
                <w:sz w:val="24"/>
                <w:szCs w:val="24"/>
              </w:rPr>
              <w:t>Info_Sp1</w:t>
            </w:r>
          </w:p>
        </w:tc>
      </w:tr>
      <w:tr w:rsidR="00816932" w:rsidRPr="00816932" w14:paraId="69CD0511" w14:textId="77777777" w:rsidTr="00816932">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00CADF1C" w14:textId="77777777" w:rsidR="00816932" w:rsidRPr="00816932" w:rsidRDefault="00816932" w:rsidP="00816932">
            <w:pPr>
              <w:spacing w:before="0"/>
              <w:jc w:val="center"/>
              <w:rPr>
                <w:rFonts w:ascii="Times New Roman" w:hAnsi="Times New Roman"/>
                <w:b/>
                <w:bCs/>
                <w:sz w:val="24"/>
                <w:szCs w:val="24"/>
              </w:rPr>
            </w:pPr>
            <w:proofErr w:type="spellStart"/>
            <w:r w:rsidRPr="00816932">
              <w:rPr>
                <w:rFonts w:ascii="Calibri" w:hAnsi="Calibri" w:cs="Calibri"/>
                <w:b/>
                <w:bCs/>
                <w:color w:val="000000"/>
              </w:rPr>
              <w:t>WFirstName</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01DDE9C7" w14:textId="77777777" w:rsidR="00816932" w:rsidRPr="00816932" w:rsidRDefault="00816932" w:rsidP="00816932">
            <w:pPr>
              <w:spacing w:before="0"/>
              <w:jc w:val="center"/>
              <w:rPr>
                <w:rFonts w:ascii="Times New Roman" w:hAnsi="Times New Roman"/>
                <w:b/>
                <w:bCs/>
                <w:sz w:val="24"/>
                <w:szCs w:val="24"/>
              </w:rPr>
            </w:pPr>
            <w:proofErr w:type="spellStart"/>
            <w:r w:rsidRPr="00816932">
              <w:rPr>
                <w:rFonts w:ascii="Calibri" w:hAnsi="Calibri" w:cs="Calibri"/>
                <w:b/>
                <w:bCs/>
                <w:color w:val="000000"/>
              </w:rPr>
              <w:t>WLastName</w:t>
            </w:r>
            <w:proofErr w:type="spellEnd"/>
          </w:p>
        </w:tc>
        <w:tc>
          <w:tcPr>
            <w:tcW w:w="1591"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395E180A" w14:textId="77777777" w:rsidR="00816932" w:rsidRPr="00816932" w:rsidRDefault="00816932" w:rsidP="00816932">
            <w:pPr>
              <w:spacing w:before="0"/>
              <w:jc w:val="center"/>
              <w:rPr>
                <w:rFonts w:ascii="Times New Roman" w:hAnsi="Times New Roman"/>
                <w:b/>
                <w:bCs/>
                <w:sz w:val="24"/>
                <w:szCs w:val="24"/>
              </w:rPr>
            </w:pPr>
            <w:proofErr w:type="spellStart"/>
            <w:r w:rsidRPr="00816932">
              <w:rPr>
                <w:rFonts w:ascii="Calibri" w:hAnsi="Calibri" w:cs="Calibri"/>
                <w:b/>
                <w:bCs/>
                <w:color w:val="000000"/>
              </w:rPr>
              <w:t>TotalPets</w:t>
            </w:r>
            <w:proofErr w:type="spellEnd"/>
          </w:p>
        </w:tc>
      </w:tr>
      <w:tr w:rsidR="00816932" w:rsidRPr="00816932" w14:paraId="4A90DFA3" w14:textId="77777777" w:rsidTr="0081693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9484F10"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Manuel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60E1C9C" w14:textId="77777777" w:rsidR="00816932" w:rsidRPr="00816932" w:rsidRDefault="00816932" w:rsidP="00816932">
            <w:pPr>
              <w:spacing w:before="0"/>
              <w:rPr>
                <w:rFonts w:ascii="Times New Roman" w:hAnsi="Times New Roman"/>
                <w:sz w:val="24"/>
                <w:szCs w:val="24"/>
              </w:rPr>
            </w:pPr>
            <w:proofErr w:type="spellStart"/>
            <w:r w:rsidRPr="00816932">
              <w:rPr>
                <w:rFonts w:ascii="Calibri" w:hAnsi="Calibri" w:cs="Calibri"/>
                <w:color w:val="000000"/>
              </w:rPr>
              <w:t>Esser</w:t>
            </w:r>
            <w:proofErr w:type="spellEnd"/>
          </w:p>
        </w:tc>
        <w:tc>
          <w:tcPr>
            <w:tcW w:w="1591" w:type="dxa"/>
            <w:tcBorders>
              <w:top w:val="outset" w:sz="6" w:space="0" w:color="D0D7E5"/>
              <w:left w:val="outset" w:sz="6" w:space="0" w:color="D0D7E5"/>
              <w:bottom w:val="outset" w:sz="6" w:space="0" w:color="D0D7E5"/>
              <w:right w:val="outset" w:sz="6" w:space="0" w:color="D0D7E5"/>
            </w:tcBorders>
            <w:shd w:val="clear" w:color="auto" w:fill="FFFFFF"/>
            <w:hideMark/>
          </w:tcPr>
          <w:p w14:paraId="466C79FE" w14:textId="77777777" w:rsidR="00816932" w:rsidRPr="00816932" w:rsidRDefault="00816932" w:rsidP="00816932">
            <w:pPr>
              <w:spacing w:before="0"/>
              <w:jc w:val="right"/>
              <w:rPr>
                <w:rFonts w:ascii="Times New Roman" w:hAnsi="Times New Roman"/>
                <w:sz w:val="24"/>
                <w:szCs w:val="24"/>
              </w:rPr>
            </w:pPr>
            <w:r w:rsidRPr="00816932">
              <w:rPr>
                <w:rFonts w:ascii="Calibri" w:hAnsi="Calibri" w:cs="Calibri"/>
                <w:color w:val="000000"/>
              </w:rPr>
              <w:t>3</w:t>
            </w:r>
          </w:p>
        </w:tc>
      </w:tr>
      <w:tr w:rsidR="00816932" w:rsidRPr="00816932" w14:paraId="22E503F5" w14:textId="77777777" w:rsidTr="0081693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2E04C4E"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Samantha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1DC08E0"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Holdridge</w:t>
            </w:r>
          </w:p>
        </w:tc>
        <w:tc>
          <w:tcPr>
            <w:tcW w:w="1591" w:type="dxa"/>
            <w:tcBorders>
              <w:top w:val="outset" w:sz="6" w:space="0" w:color="D0D7E5"/>
              <w:left w:val="outset" w:sz="6" w:space="0" w:color="D0D7E5"/>
              <w:bottom w:val="outset" w:sz="6" w:space="0" w:color="D0D7E5"/>
              <w:right w:val="outset" w:sz="6" w:space="0" w:color="D0D7E5"/>
            </w:tcBorders>
            <w:shd w:val="clear" w:color="auto" w:fill="FFFFFF"/>
            <w:hideMark/>
          </w:tcPr>
          <w:p w14:paraId="514D7096" w14:textId="77777777" w:rsidR="00816932" w:rsidRPr="00816932" w:rsidRDefault="00816932" w:rsidP="00816932">
            <w:pPr>
              <w:spacing w:before="0"/>
              <w:jc w:val="right"/>
              <w:rPr>
                <w:rFonts w:ascii="Times New Roman" w:hAnsi="Times New Roman"/>
                <w:sz w:val="24"/>
                <w:szCs w:val="24"/>
              </w:rPr>
            </w:pPr>
            <w:r w:rsidRPr="00816932">
              <w:rPr>
                <w:rFonts w:ascii="Calibri" w:hAnsi="Calibri" w:cs="Calibri"/>
                <w:color w:val="000000"/>
              </w:rPr>
              <w:t>9</w:t>
            </w:r>
          </w:p>
        </w:tc>
      </w:tr>
      <w:tr w:rsidR="00816932" w:rsidRPr="00816932" w14:paraId="4E06D63F" w14:textId="77777777" w:rsidTr="0081693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6D5A333" w14:textId="77777777" w:rsidR="00816932" w:rsidRPr="00816932" w:rsidRDefault="00816932" w:rsidP="00816932">
            <w:pPr>
              <w:spacing w:before="0"/>
              <w:rPr>
                <w:rFonts w:ascii="Times New Roman" w:hAnsi="Times New Roman"/>
                <w:sz w:val="24"/>
                <w:szCs w:val="24"/>
              </w:rPr>
            </w:pPr>
            <w:proofErr w:type="spellStart"/>
            <w:r w:rsidRPr="00816932">
              <w:rPr>
                <w:rFonts w:ascii="Calibri" w:hAnsi="Calibri" w:cs="Calibri"/>
                <w:color w:val="000000"/>
              </w:rPr>
              <w:t>Burlon</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CE2A32A"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Jordan</w:t>
            </w:r>
          </w:p>
        </w:tc>
        <w:tc>
          <w:tcPr>
            <w:tcW w:w="1591" w:type="dxa"/>
            <w:tcBorders>
              <w:top w:val="outset" w:sz="6" w:space="0" w:color="D0D7E5"/>
              <w:left w:val="outset" w:sz="6" w:space="0" w:color="D0D7E5"/>
              <w:bottom w:val="outset" w:sz="6" w:space="0" w:color="D0D7E5"/>
              <w:right w:val="outset" w:sz="6" w:space="0" w:color="D0D7E5"/>
            </w:tcBorders>
            <w:shd w:val="clear" w:color="auto" w:fill="FFFFFF"/>
            <w:hideMark/>
          </w:tcPr>
          <w:p w14:paraId="6D9A283E" w14:textId="77777777" w:rsidR="00816932" w:rsidRPr="00816932" w:rsidRDefault="00816932" w:rsidP="00816932">
            <w:pPr>
              <w:spacing w:before="0"/>
              <w:jc w:val="right"/>
              <w:rPr>
                <w:rFonts w:ascii="Times New Roman" w:hAnsi="Times New Roman"/>
                <w:sz w:val="24"/>
                <w:szCs w:val="24"/>
              </w:rPr>
            </w:pPr>
            <w:r w:rsidRPr="00816932">
              <w:rPr>
                <w:rFonts w:ascii="Calibri" w:hAnsi="Calibri" w:cs="Calibri"/>
                <w:color w:val="000000"/>
              </w:rPr>
              <w:t>4</w:t>
            </w:r>
          </w:p>
        </w:tc>
      </w:tr>
      <w:tr w:rsidR="00816932" w:rsidRPr="00816932" w14:paraId="75151909" w14:textId="77777777" w:rsidTr="0081693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7561550"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Kelly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C7C8384"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Lamont</w:t>
            </w:r>
          </w:p>
        </w:tc>
        <w:tc>
          <w:tcPr>
            <w:tcW w:w="1591" w:type="dxa"/>
            <w:tcBorders>
              <w:top w:val="outset" w:sz="6" w:space="0" w:color="D0D7E5"/>
              <w:left w:val="outset" w:sz="6" w:space="0" w:color="D0D7E5"/>
              <w:bottom w:val="outset" w:sz="6" w:space="0" w:color="D0D7E5"/>
              <w:right w:val="outset" w:sz="6" w:space="0" w:color="D0D7E5"/>
            </w:tcBorders>
            <w:shd w:val="clear" w:color="auto" w:fill="FFFFFF"/>
            <w:hideMark/>
          </w:tcPr>
          <w:p w14:paraId="0FCE36B3" w14:textId="77777777" w:rsidR="00816932" w:rsidRPr="00816932" w:rsidRDefault="00816932" w:rsidP="00816932">
            <w:pPr>
              <w:spacing w:before="0"/>
              <w:jc w:val="right"/>
              <w:rPr>
                <w:rFonts w:ascii="Times New Roman" w:hAnsi="Times New Roman"/>
                <w:sz w:val="24"/>
                <w:szCs w:val="24"/>
              </w:rPr>
            </w:pPr>
            <w:r w:rsidRPr="00816932">
              <w:rPr>
                <w:rFonts w:ascii="Calibri" w:hAnsi="Calibri" w:cs="Calibri"/>
                <w:color w:val="000000"/>
              </w:rPr>
              <w:t>8</w:t>
            </w:r>
          </w:p>
        </w:tc>
      </w:tr>
      <w:tr w:rsidR="00816932" w:rsidRPr="00816932" w14:paraId="190CB574" w14:textId="77777777" w:rsidTr="0081693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56E6E52"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Kyong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88B29F7"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Lee</w:t>
            </w:r>
          </w:p>
        </w:tc>
        <w:tc>
          <w:tcPr>
            <w:tcW w:w="1591" w:type="dxa"/>
            <w:tcBorders>
              <w:top w:val="outset" w:sz="6" w:space="0" w:color="D0D7E5"/>
              <w:left w:val="outset" w:sz="6" w:space="0" w:color="D0D7E5"/>
              <w:bottom w:val="outset" w:sz="6" w:space="0" w:color="D0D7E5"/>
              <w:right w:val="outset" w:sz="6" w:space="0" w:color="D0D7E5"/>
            </w:tcBorders>
            <w:shd w:val="clear" w:color="auto" w:fill="FFFFFF"/>
            <w:hideMark/>
          </w:tcPr>
          <w:p w14:paraId="4DD5AAF7" w14:textId="77777777" w:rsidR="00816932" w:rsidRPr="00816932" w:rsidRDefault="00816932" w:rsidP="00816932">
            <w:pPr>
              <w:spacing w:before="0"/>
              <w:jc w:val="right"/>
              <w:rPr>
                <w:rFonts w:ascii="Times New Roman" w:hAnsi="Times New Roman"/>
                <w:sz w:val="24"/>
                <w:szCs w:val="24"/>
              </w:rPr>
            </w:pPr>
            <w:r w:rsidRPr="00816932">
              <w:rPr>
                <w:rFonts w:ascii="Calibri" w:hAnsi="Calibri" w:cs="Calibri"/>
                <w:color w:val="000000"/>
              </w:rPr>
              <w:t>4</w:t>
            </w:r>
          </w:p>
        </w:tc>
      </w:tr>
      <w:tr w:rsidR="00816932" w:rsidRPr="00816932" w14:paraId="228BFAA5" w14:textId="77777777" w:rsidTr="0081693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799CFF3"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Bob</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2CB6896" w14:textId="77777777" w:rsidR="00816932" w:rsidRPr="00816932" w:rsidRDefault="00816932" w:rsidP="00816932">
            <w:pPr>
              <w:spacing w:before="0"/>
              <w:rPr>
                <w:rFonts w:ascii="Times New Roman" w:hAnsi="Times New Roman"/>
                <w:sz w:val="24"/>
                <w:szCs w:val="24"/>
              </w:rPr>
            </w:pPr>
            <w:proofErr w:type="spellStart"/>
            <w:r w:rsidRPr="00816932">
              <w:rPr>
                <w:rFonts w:ascii="Calibri" w:hAnsi="Calibri" w:cs="Calibri"/>
                <w:color w:val="000000"/>
              </w:rPr>
              <w:t>Legier</w:t>
            </w:r>
            <w:proofErr w:type="spellEnd"/>
          </w:p>
        </w:tc>
        <w:tc>
          <w:tcPr>
            <w:tcW w:w="1591" w:type="dxa"/>
            <w:tcBorders>
              <w:top w:val="outset" w:sz="6" w:space="0" w:color="D0D7E5"/>
              <w:left w:val="outset" w:sz="6" w:space="0" w:color="D0D7E5"/>
              <w:bottom w:val="outset" w:sz="6" w:space="0" w:color="D0D7E5"/>
              <w:right w:val="outset" w:sz="6" w:space="0" w:color="D0D7E5"/>
            </w:tcBorders>
            <w:shd w:val="clear" w:color="auto" w:fill="FFFFFF"/>
            <w:hideMark/>
          </w:tcPr>
          <w:p w14:paraId="5077E4A9" w14:textId="77777777" w:rsidR="00816932" w:rsidRPr="00816932" w:rsidRDefault="00816932" w:rsidP="00816932">
            <w:pPr>
              <w:spacing w:before="0"/>
              <w:jc w:val="right"/>
              <w:rPr>
                <w:rFonts w:ascii="Times New Roman" w:hAnsi="Times New Roman"/>
                <w:sz w:val="24"/>
                <w:szCs w:val="24"/>
              </w:rPr>
            </w:pPr>
            <w:r w:rsidRPr="00816932">
              <w:rPr>
                <w:rFonts w:ascii="Calibri" w:hAnsi="Calibri" w:cs="Calibri"/>
                <w:color w:val="000000"/>
              </w:rPr>
              <w:t>5</w:t>
            </w:r>
          </w:p>
        </w:tc>
      </w:tr>
      <w:tr w:rsidR="00816932" w:rsidRPr="00816932" w14:paraId="3BDA9A76" w14:textId="77777777" w:rsidTr="0081693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F1B4EDA"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Burbank</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5ACE2E8"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Lonnie</w:t>
            </w:r>
          </w:p>
        </w:tc>
        <w:tc>
          <w:tcPr>
            <w:tcW w:w="1591" w:type="dxa"/>
            <w:tcBorders>
              <w:top w:val="outset" w:sz="6" w:space="0" w:color="D0D7E5"/>
              <w:left w:val="outset" w:sz="6" w:space="0" w:color="D0D7E5"/>
              <w:bottom w:val="outset" w:sz="6" w:space="0" w:color="D0D7E5"/>
              <w:right w:val="outset" w:sz="6" w:space="0" w:color="D0D7E5"/>
            </w:tcBorders>
            <w:shd w:val="clear" w:color="auto" w:fill="FFFFFF"/>
            <w:hideMark/>
          </w:tcPr>
          <w:p w14:paraId="54898C5C" w14:textId="77777777" w:rsidR="00816932" w:rsidRPr="00816932" w:rsidRDefault="00816932" w:rsidP="00816932">
            <w:pPr>
              <w:spacing w:before="0"/>
              <w:jc w:val="right"/>
              <w:rPr>
                <w:rFonts w:ascii="Times New Roman" w:hAnsi="Times New Roman"/>
                <w:sz w:val="24"/>
                <w:szCs w:val="24"/>
              </w:rPr>
            </w:pPr>
            <w:r w:rsidRPr="00816932">
              <w:rPr>
                <w:rFonts w:ascii="Calibri" w:hAnsi="Calibri" w:cs="Calibri"/>
                <w:color w:val="000000"/>
              </w:rPr>
              <w:t>7</w:t>
            </w:r>
          </w:p>
        </w:tc>
      </w:tr>
      <w:tr w:rsidR="00816932" w:rsidRPr="00816932" w14:paraId="1EDB8C58" w14:textId="77777777" w:rsidTr="0081693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C647011"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Manel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42C15CA"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Mandel</w:t>
            </w:r>
          </w:p>
        </w:tc>
        <w:tc>
          <w:tcPr>
            <w:tcW w:w="1591" w:type="dxa"/>
            <w:tcBorders>
              <w:top w:val="outset" w:sz="6" w:space="0" w:color="D0D7E5"/>
              <w:left w:val="outset" w:sz="6" w:space="0" w:color="D0D7E5"/>
              <w:bottom w:val="outset" w:sz="6" w:space="0" w:color="D0D7E5"/>
              <w:right w:val="outset" w:sz="6" w:space="0" w:color="D0D7E5"/>
            </w:tcBorders>
            <w:shd w:val="clear" w:color="auto" w:fill="FFFFFF"/>
            <w:hideMark/>
          </w:tcPr>
          <w:p w14:paraId="6A4CC983" w14:textId="77777777" w:rsidR="00816932" w:rsidRPr="00816932" w:rsidRDefault="00816932" w:rsidP="00816932">
            <w:pPr>
              <w:spacing w:before="0"/>
              <w:jc w:val="right"/>
              <w:rPr>
                <w:rFonts w:ascii="Times New Roman" w:hAnsi="Times New Roman"/>
                <w:sz w:val="24"/>
                <w:szCs w:val="24"/>
              </w:rPr>
            </w:pPr>
            <w:r w:rsidRPr="00816932">
              <w:rPr>
                <w:rFonts w:ascii="Calibri" w:hAnsi="Calibri" w:cs="Calibri"/>
                <w:color w:val="000000"/>
              </w:rPr>
              <w:t>2</w:t>
            </w:r>
          </w:p>
        </w:tc>
      </w:tr>
      <w:tr w:rsidR="00816932" w:rsidRPr="00816932" w14:paraId="54DA2E2C" w14:textId="77777777" w:rsidTr="0081693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7A3D911"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Kyle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3CB5DDC"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Morgan</w:t>
            </w:r>
          </w:p>
        </w:tc>
        <w:tc>
          <w:tcPr>
            <w:tcW w:w="1591" w:type="dxa"/>
            <w:tcBorders>
              <w:top w:val="outset" w:sz="6" w:space="0" w:color="D0D7E5"/>
              <w:left w:val="outset" w:sz="6" w:space="0" w:color="D0D7E5"/>
              <w:bottom w:val="outset" w:sz="6" w:space="0" w:color="D0D7E5"/>
              <w:right w:val="outset" w:sz="6" w:space="0" w:color="D0D7E5"/>
            </w:tcBorders>
            <w:shd w:val="clear" w:color="auto" w:fill="FFFFFF"/>
            <w:hideMark/>
          </w:tcPr>
          <w:p w14:paraId="7BDC7DFC" w14:textId="77777777" w:rsidR="00816932" w:rsidRPr="00816932" w:rsidRDefault="00816932" w:rsidP="00816932">
            <w:pPr>
              <w:spacing w:before="0"/>
              <w:jc w:val="right"/>
              <w:rPr>
                <w:rFonts w:ascii="Times New Roman" w:hAnsi="Times New Roman"/>
                <w:sz w:val="24"/>
                <w:szCs w:val="24"/>
              </w:rPr>
            </w:pPr>
            <w:r w:rsidRPr="00816932">
              <w:rPr>
                <w:rFonts w:ascii="Calibri" w:hAnsi="Calibri" w:cs="Calibri"/>
                <w:color w:val="000000"/>
              </w:rPr>
              <w:t>2</w:t>
            </w:r>
          </w:p>
        </w:tc>
      </w:tr>
      <w:tr w:rsidR="00816932" w:rsidRPr="00816932" w14:paraId="2AFCB3DE" w14:textId="77777777" w:rsidTr="0081693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12A311D" w14:textId="77777777" w:rsidR="00816932" w:rsidRPr="00816932" w:rsidRDefault="00816932" w:rsidP="00816932">
            <w:pPr>
              <w:spacing w:before="0"/>
              <w:rPr>
                <w:rFonts w:ascii="Times New Roman" w:hAnsi="Times New Roman"/>
                <w:sz w:val="24"/>
                <w:szCs w:val="24"/>
              </w:rPr>
            </w:pPr>
            <w:proofErr w:type="spellStart"/>
            <w:r w:rsidRPr="00816932">
              <w:rPr>
                <w:rFonts w:ascii="Calibri" w:hAnsi="Calibri" w:cs="Calibri"/>
                <w:color w:val="000000"/>
              </w:rPr>
              <w:t>Melisha</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AAB0B49" w14:textId="77777777" w:rsidR="00816932" w:rsidRPr="00816932" w:rsidRDefault="00816932" w:rsidP="00816932">
            <w:pPr>
              <w:spacing w:before="0"/>
              <w:rPr>
                <w:rFonts w:ascii="Times New Roman" w:hAnsi="Times New Roman"/>
                <w:sz w:val="24"/>
                <w:szCs w:val="24"/>
              </w:rPr>
            </w:pPr>
            <w:proofErr w:type="spellStart"/>
            <w:r w:rsidRPr="00816932">
              <w:rPr>
                <w:rFonts w:ascii="Calibri" w:hAnsi="Calibri" w:cs="Calibri"/>
                <w:color w:val="000000"/>
              </w:rPr>
              <w:t>Napadol</w:t>
            </w:r>
            <w:proofErr w:type="spellEnd"/>
          </w:p>
        </w:tc>
        <w:tc>
          <w:tcPr>
            <w:tcW w:w="1591" w:type="dxa"/>
            <w:tcBorders>
              <w:top w:val="outset" w:sz="6" w:space="0" w:color="D0D7E5"/>
              <w:left w:val="outset" w:sz="6" w:space="0" w:color="D0D7E5"/>
              <w:bottom w:val="outset" w:sz="6" w:space="0" w:color="D0D7E5"/>
              <w:right w:val="outset" w:sz="6" w:space="0" w:color="D0D7E5"/>
            </w:tcBorders>
            <w:shd w:val="clear" w:color="auto" w:fill="FFFFFF"/>
            <w:hideMark/>
          </w:tcPr>
          <w:p w14:paraId="6EDCE2FB" w14:textId="77777777" w:rsidR="00816932" w:rsidRPr="00816932" w:rsidRDefault="00816932" w:rsidP="00816932">
            <w:pPr>
              <w:spacing w:before="0"/>
              <w:jc w:val="right"/>
              <w:rPr>
                <w:rFonts w:ascii="Times New Roman" w:hAnsi="Times New Roman"/>
                <w:sz w:val="24"/>
                <w:szCs w:val="24"/>
              </w:rPr>
            </w:pPr>
            <w:r w:rsidRPr="00816932">
              <w:rPr>
                <w:rFonts w:ascii="Calibri" w:hAnsi="Calibri" w:cs="Calibri"/>
                <w:color w:val="000000"/>
              </w:rPr>
              <w:t>6</w:t>
            </w:r>
          </w:p>
        </w:tc>
      </w:tr>
    </w:tbl>
    <w:p w14:paraId="2B00F5A1" w14:textId="77777777" w:rsidR="00816932" w:rsidRPr="00BB7621" w:rsidRDefault="00816932" w:rsidP="007A1081"/>
    <w:p w14:paraId="51CA41E7" w14:textId="77777777" w:rsidR="00816932" w:rsidRDefault="00816932" w:rsidP="00BB7621">
      <w:pPr>
        <w:rPr>
          <w:b/>
          <w:bCs/>
        </w:rPr>
      </w:pPr>
    </w:p>
    <w:p w14:paraId="0EF9125E" w14:textId="77777777" w:rsidR="00816932" w:rsidRDefault="00816932" w:rsidP="00BB7621">
      <w:pPr>
        <w:rPr>
          <w:b/>
          <w:bCs/>
        </w:rPr>
      </w:pPr>
    </w:p>
    <w:p w14:paraId="02497360" w14:textId="77777777" w:rsidR="00816932" w:rsidRDefault="00816932" w:rsidP="00BB7621">
      <w:pPr>
        <w:rPr>
          <w:b/>
          <w:bCs/>
        </w:rPr>
      </w:pPr>
    </w:p>
    <w:p w14:paraId="4B1DFF00" w14:textId="77777777" w:rsidR="00816932" w:rsidRDefault="00816932" w:rsidP="00BB7621">
      <w:pPr>
        <w:rPr>
          <w:b/>
          <w:bCs/>
        </w:rPr>
      </w:pPr>
    </w:p>
    <w:p w14:paraId="3770DAB1" w14:textId="77777777" w:rsidR="00816932" w:rsidRDefault="00816932" w:rsidP="00BB7621">
      <w:pPr>
        <w:rPr>
          <w:b/>
          <w:bCs/>
        </w:rPr>
      </w:pPr>
    </w:p>
    <w:p w14:paraId="41690C0F" w14:textId="58CC79FE" w:rsidR="00BB7621" w:rsidRDefault="00BB7621" w:rsidP="00BB7621">
      <w:pPr>
        <w:rPr>
          <w:b/>
          <w:bCs/>
        </w:rPr>
      </w:pPr>
      <w:r>
        <w:rPr>
          <w:b/>
          <w:bCs/>
        </w:rPr>
        <w:t xml:space="preserve">INFORMATION SPECIFICATIONS QUESTION </w:t>
      </w:r>
      <w:r>
        <w:rPr>
          <w:b/>
          <w:bCs/>
        </w:rPr>
        <w:t>2</w:t>
      </w:r>
    </w:p>
    <w:p w14:paraId="4F94BC18" w14:textId="1800C35B" w:rsidR="00816932" w:rsidRDefault="00BB7621" w:rsidP="00816932">
      <w:pPr>
        <w:spacing w:line="360" w:lineRule="auto"/>
      </w:pPr>
      <w:r w:rsidRPr="00BB7621">
        <w:t>Which clients are located in Edmond?</w:t>
      </w:r>
      <w:r>
        <w:t xml:space="preserve"> Provide their last and first names.</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17"/>
        <w:gridCol w:w="1086"/>
        <w:gridCol w:w="806"/>
      </w:tblGrid>
      <w:tr w:rsidR="00816932" w:rsidRPr="00816932" w14:paraId="05A2F3F0" w14:textId="77777777" w:rsidTr="00816932">
        <w:trPr>
          <w:tblHeader/>
          <w:tblCellSpacing w:w="0" w:type="dxa"/>
        </w:trPr>
        <w:tc>
          <w:tcPr>
            <w:tcW w:w="0" w:type="auto"/>
            <w:gridSpan w:val="3"/>
            <w:tcBorders>
              <w:top w:val="nil"/>
              <w:left w:val="nil"/>
              <w:bottom w:val="nil"/>
              <w:right w:val="nil"/>
            </w:tcBorders>
            <w:shd w:val="clear" w:color="auto" w:fill="C0C0C0"/>
            <w:vAlign w:val="center"/>
            <w:hideMark/>
          </w:tcPr>
          <w:p w14:paraId="30E2BE15" w14:textId="77777777" w:rsidR="00816932" w:rsidRPr="00816932" w:rsidRDefault="00816932" w:rsidP="00816932">
            <w:pPr>
              <w:spacing w:before="0"/>
              <w:jc w:val="center"/>
              <w:rPr>
                <w:rFonts w:ascii="Calibri" w:hAnsi="Calibri" w:cs="Calibri"/>
                <w:color w:val="000000"/>
                <w:sz w:val="24"/>
                <w:szCs w:val="24"/>
              </w:rPr>
            </w:pPr>
            <w:r w:rsidRPr="00816932">
              <w:rPr>
                <w:rFonts w:ascii="Calibri" w:hAnsi="Calibri" w:cs="Calibri"/>
                <w:b/>
                <w:bCs/>
                <w:color w:val="000000"/>
                <w:sz w:val="24"/>
                <w:szCs w:val="24"/>
              </w:rPr>
              <w:t>Info_Sp2</w:t>
            </w:r>
          </w:p>
        </w:tc>
      </w:tr>
      <w:tr w:rsidR="00816932" w:rsidRPr="00816932" w14:paraId="6D9A3152" w14:textId="77777777" w:rsidTr="00816932">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5774FC87" w14:textId="77777777" w:rsidR="00816932" w:rsidRPr="00816932" w:rsidRDefault="00816932" w:rsidP="00816932">
            <w:pPr>
              <w:spacing w:before="0"/>
              <w:jc w:val="center"/>
              <w:rPr>
                <w:rFonts w:ascii="Times New Roman" w:hAnsi="Times New Roman"/>
                <w:b/>
                <w:bCs/>
                <w:sz w:val="24"/>
                <w:szCs w:val="24"/>
              </w:rPr>
            </w:pPr>
            <w:proofErr w:type="spellStart"/>
            <w:r w:rsidRPr="00816932">
              <w:rPr>
                <w:rFonts w:ascii="Calibri" w:hAnsi="Calibri" w:cs="Calibri"/>
                <w:b/>
                <w:bCs/>
                <w:color w:val="000000"/>
              </w:rPr>
              <w:t>CFirstName</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3E08A5AE" w14:textId="77777777" w:rsidR="00816932" w:rsidRPr="00816932" w:rsidRDefault="00816932" w:rsidP="00816932">
            <w:pPr>
              <w:spacing w:before="0"/>
              <w:jc w:val="center"/>
              <w:rPr>
                <w:rFonts w:ascii="Times New Roman" w:hAnsi="Times New Roman"/>
                <w:b/>
                <w:bCs/>
                <w:sz w:val="24"/>
                <w:szCs w:val="24"/>
              </w:rPr>
            </w:pPr>
            <w:proofErr w:type="spellStart"/>
            <w:r w:rsidRPr="00816932">
              <w:rPr>
                <w:rFonts w:ascii="Calibri" w:hAnsi="Calibri" w:cs="Calibri"/>
                <w:b/>
                <w:bCs/>
                <w:color w:val="000000"/>
              </w:rPr>
              <w:t>CLastName</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6CC8C77E" w14:textId="77777777" w:rsidR="00816932" w:rsidRPr="00816932" w:rsidRDefault="00816932" w:rsidP="00816932">
            <w:pPr>
              <w:spacing w:before="0"/>
              <w:jc w:val="center"/>
              <w:rPr>
                <w:rFonts w:ascii="Times New Roman" w:hAnsi="Times New Roman"/>
                <w:b/>
                <w:bCs/>
                <w:sz w:val="24"/>
                <w:szCs w:val="24"/>
              </w:rPr>
            </w:pPr>
            <w:proofErr w:type="spellStart"/>
            <w:r w:rsidRPr="00816932">
              <w:rPr>
                <w:rFonts w:ascii="Calibri" w:hAnsi="Calibri" w:cs="Calibri"/>
                <w:b/>
                <w:bCs/>
                <w:color w:val="000000"/>
              </w:rPr>
              <w:t>CCity</w:t>
            </w:r>
            <w:proofErr w:type="spellEnd"/>
          </w:p>
        </w:tc>
      </w:tr>
      <w:tr w:rsidR="00816932" w:rsidRPr="00816932" w14:paraId="218F224C" w14:textId="77777777" w:rsidTr="0081693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F62FD11"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Barney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3934CC5"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Blake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4F4E201"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Edmond</w:t>
            </w:r>
          </w:p>
        </w:tc>
      </w:tr>
      <w:tr w:rsidR="00816932" w:rsidRPr="00816932" w14:paraId="260E7B01" w14:textId="77777777" w:rsidTr="0081693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B238099" w14:textId="77777777" w:rsidR="00816932" w:rsidRPr="00816932" w:rsidRDefault="00816932" w:rsidP="00816932">
            <w:pPr>
              <w:spacing w:before="0"/>
              <w:rPr>
                <w:rFonts w:ascii="Times New Roman" w:hAnsi="Times New Roman"/>
                <w:sz w:val="24"/>
                <w:szCs w:val="24"/>
              </w:rPr>
            </w:pPr>
            <w:proofErr w:type="spellStart"/>
            <w:r w:rsidRPr="00816932">
              <w:rPr>
                <w:rFonts w:ascii="Calibri" w:hAnsi="Calibri" w:cs="Calibri"/>
                <w:color w:val="000000"/>
              </w:rPr>
              <w:t>Levitica</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C092FE4" w14:textId="77777777" w:rsidR="00816932" w:rsidRPr="00816932" w:rsidRDefault="00816932" w:rsidP="00816932">
            <w:pPr>
              <w:spacing w:before="0"/>
              <w:rPr>
                <w:rFonts w:ascii="Times New Roman" w:hAnsi="Times New Roman"/>
                <w:sz w:val="24"/>
                <w:szCs w:val="24"/>
              </w:rPr>
            </w:pPr>
            <w:proofErr w:type="spellStart"/>
            <w:r w:rsidRPr="00816932">
              <w:rPr>
                <w:rFonts w:ascii="Calibri" w:hAnsi="Calibri" w:cs="Calibri"/>
                <w:color w:val="000000"/>
              </w:rPr>
              <w:t>Monac</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77F3484"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Edmond</w:t>
            </w:r>
          </w:p>
        </w:tc>
      </w:tr>
      <w:tr w:rsidR="00816932" w:rsidRPr="00816932" w14:paraId="766B114A" w14:textId="77777777" w:rsidTr="0081693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491A10B"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Gayle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1DBE802"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Barker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C60535D"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Edmond</w:t>
            </w:r>
          </w:p>
        </w:tc>
      </w:tr>
      <w:tr w:rsidR="00816932" w:rsidRPr="00816932" w14:paraId="5EEEC1FC" w14:textId="77777777" w:rsidTr="0081693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483436A"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Michael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ABDF2FA"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Garcia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41F46E0"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Edmond</w:t>
            </w:r>
          </w:p>
        </w:tc>
      </w:tr>
      <w:tr w:rsidR="00816932" w:rsidRPr="00816932" w14:paraId="1E53F937" w14:textId="77777777" w:rsidTr="0081693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894CCBF"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Suzanne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F7F79F4" w14:textId="77777777" w:rsidR="00816932" w:rsidRPr="00816932" w:rsidRDefault="00816932" w:rsidP="00816932">
            <w:pPr>
              <w:spacing w:before="0"/>
              <w:rPr>
                <w:rFonts w:ascii="Times New Roman" w:hAnsi="Times New Roman"/>
                <w:sz w:val="24"/>
                <w:szCs w:val="24"/>
              </w:rPr>
            </w:pPr>
            <w:proofErr w:type="spellStart"/>
            <w:r w:rsidRPr="00816932">
              <w:rPr>
                <w:rFonts w:ascii="Calibri" w:hAnsi="Calibri" w:cs="Calibri"/>
                <w:color w:val="000000"/>
              </w:rPr>
              <w:t>Dubell</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87652D1"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Edmond</w:t>
            </w:r>
          </w:p>
        </w:tc>
      </w:tr>
      <w:tr w:rsidR="00816932" w:rsidRPr="00816932" w14:paraId="562882B0" w14:textId="77777777" w:rsidTr="0081693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68C6BEE"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Shinya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4153EBD" w14:textId="77777777" w:rsidR="00816932" w:rsidRPr="00816932" w:rsidRDefault="00816932" w:rsidP="00816932">
            <w:pPr>
              <w:spacing w:before="0"/>
              <w:rPr>
                <w:rFonts w:ascii="Times New Roman" w:hAnsi="Times New Roman"/>
                <w:sz w:val="24"/>
                <w:szCs w:val="24"/>
              </w:rPr>
            </w:pPr>
            <w:proofErr w:type="spellStart"/>
            <w:r w:rsidRPr="00816932">
              <w:rPr>
                <w:rFonts w:ascii="Calibri" w:hAnsi="Calibri" w:cs="Calibri"/>
                <w:color w:val="000000"/>
              </w:rPr>
              <w:t>Kuwitzky</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E1491C1"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Edmond</w:t>
            </w:r>
          </w:p>
        </w:tc>
      </w:tr>
      <w:tr w:rsidR="00816932" w:rsidRPr="00816932" w14:paraId="660DDF42" w14:textId="77777777" w:rsidTr="0081693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B2A7127"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Yalonda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643CF7D" w14:textId="77777777" w:rsidR="00816932" w:rsidRPr="00816932" w:rsidRDefault="00816932" w:rsidP="00816932">
            <w:pPr>
              <w:spacing w:before="0"/>
              <w:rPr>
                <w:rFonts w:ascii="Times New Roman" w:hAnsi="Times New Roman"/>
                <w:sz w:val="24"/>
                <w:szCs w:val="24"/>
              </w:rPr>
            </w:pPr>
            <w:proofErr w:type="spellStart"/>
            <w:r w:rsidRPr="00816932">
              <w:rPr>
                <w:rFonts w:ascii="Calibri" w:hAnsi="Calibri" w:cs="Calibri"/>
                <w:color w:val="000000"/>
              </w:rPr>
              <w:t>Lingerfelt</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27BE507"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Edmond</w:t>
            </w:r>
          </w:p>
        </w:tc>
      </w:tr>
      <w:tr w:rsidR="00816932" w:rsidRPr="00816932" w14:paraId="4458B0C3" w14:textId="77777777" w:rsidTr="0081693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D3ADD24"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Blaine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64289B8"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Skramstad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1AA10F1"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Edmond</w:t>
            </w:r>
          </w:p>
        </w:tc>
      </w:tr>
    </w:tbl>
    <w:p w14:paraId="0CFA814C" w14:textId="77777777" w:rsidR="00816932" w:rsidRPr="00BB7621" w:rsidRDefault="00816932" w:rsidP="00BB7621"/>
    <w:p w14:paraId="1A7DF346" w14:textId="2FB0B938" w:rsidR="00BB7621" w:rsidRDefault="00BB7621" w:rsidP="00BB7621">
      <w:pPr>
        <w:rPr>
          <w:b/>
          <w:bCs/>
        </w:rPr>
      </w:pPr>
      <w:r>
        <w:rPr>
          <w:b/>
          <w:bCs/>
        </w:rPr>
        <w:t xml:space="preserve">INFORMATION SPECIFICATIONS QUESTION </w:t>
      </w:r>
      <w:r>
        <w:rPr>
          <w:b/>
          <w:bCs/>
        </w:rPr>
        <w:t>3</w:t>
      </w:r>
    </w:p>
    <w:p w14:paraId="29BE5B35" w14:textId="7E60E86F" w:rsidR="00BB7621" w:rsidRDefault="00BB7621" w:rsidP="00816932">
      <w:pPr>
        <w:spacing w:line="360" w:lineRule="auto"/>
      </w:pPr>
      <w:r>
        <w:t>Which clients have three or more pets? Show each client’s first and last name and the number of pets he currently has.</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17"/>
        <w:gridCol w:w="1086"/>
        <w:gridCol w:w="934"/>
      </w:tblGrid>
      <w:tr w:rsidR="00816932" w:rsidRPr="00816932" w14:paraId="5A8C508A" w14:textId="77777777" w:rsidTr="00816932">
        <w:trPr>
          <w:tblHeader/>
          <w:tblCellSpacing w:w="0" w:type="dxa"/>
        </w:trPr>
        <w:tc>
          <w:tcPr>
            <w:tcW w:w="0" w:type="auto"/>
            <w:gridSpan w:val="3"/>
            <w:tcBorders>
              <w:top w:val="nil"/>
              <w:left w:val="nil"/>
              <w:bottom w:val="nil"/>
              <w:right w:val="nil"/>
            </w:tcBorders>
            <w:shd w:val="clear" w:color="auto" w:fill="C0C0C0"/>
            <w:vAlign w:val="center"/>
            <w:hideMark/>
          </w:tcPr>
          <w:p w14:paraId="4D94A50A" w14:textId="77777777" w:rsidR="00816932" w:rsidRPr="00816932" w:rsidRDefault="00816932" w:rsidP="00816932">
            <w:pPr>
              <w:spacing w:before="0"/>
              <w:jc w:val="center"/>
              <w:rPr>
                <w:rFonts w:ascii="Calibri" w:hAnsi="Calibri" w:cs="Calibri"/>
                <w:color w:val="000000"/>
                <w:sz w:val="24"/>
                <w:szCs w:val="24"/>
              </w:rPr>
            </w:pPr>
            <w:r w:rsidRPr="00816932">
              <w:rPr>
                <w:rFonts w:ascii="Calibri" w:hAnsi="Calibri" w:cs="Calibri"/>
                <w:b/>
                <w:bCs/>
                <w:color w:val="000000"/>
                <w:sz w:val="24"/>
                <w:szCs w:val="24"/>
              </w:rPr>
              <w:t>Info_Sp3</w:t>
            </w:r>
          </w:p>
        </w:tc>
      </w:tr>
      <w:tr w:rsidR="00816932" w:rsidRPr="00816932" w14:paraId="7B57EF5E" w14:textId="77777777" w:rsidTr="00816932">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53FAAB27" w14:textId="77777777" w:rsidR="00816932" w:rsidRPr="00816932" w:rsidRDefault="00816932" w:rsidP="00816932">
            <w:pPr>
              <w:spacing w:before="0"/>
              <w:jc w:val="center"/>
              <w:rPr>
                <w:rFonts w:ascii="Times New Roman" w:hAnsi="Times New Roman"/>
                <w:b/>
                <w:bCs/>
                <w:sz w:val="24"/>
                <w:szCs w:val="24"/>
              </w:rPr>
            </w:pPr>
            <w:proofErr w:type="spellStart"/>
            <w:r w:rsidRPr="00816932">
              <w:rPr>
                <w:rFonts w:ascii="Calibri" w:hAnsi="Calibri" w:cs="Calibri"/>
                <w:b/>
                <w:bCs/>
                <w:color w:val="000000"/>
              </w:rPr>
              <w:t>CFirstName</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5284DC05" w14:textId="77777777" w:rsidR="00816932" w:rsidRPr="00816932" w:rsidRDefault="00816932" w:rsidP="00816932">
            <w:pPr>
              <w:spacing w:before="0"/>
              <w:jc w:val="center"/>
              <w:rPr>
                <w:rFonts w:ascii="Times New Roman" w:hAnsi="Times New Roman"/>
                <w:b/>
                <w:bCs/>
                <w:sz w:val="24"/>
                <w:szCs w:val="24"/>
              </w:rPr>
            </w:pPr>
            <w:proofErr w:type="spellStart"/>
            <w:r w:rsidRPr="00816932">
              <w:rPr>
                <w:rFonts w:ascii="Calibri" w:hAnsi="Calibri" w:cs="Calibri"/>
                <w:b/>
                <w:bCs/>
                <w:color w:val="000000"/>
              </w:rPr>
              <w:t>CLastName</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4DF99863" w14:textId="77777777" w:rsidR="00816932" w:rsidRPr="00816932" w:rsidRDefault="00816932" w:rsidP="00816932">
            <w:pPr>
              <w:spacing w:before="0"/>
              <w:jc w:val="center"/>
              <w:rPr>
                <w:rFonts w:ascii="Times New Roman" w:hAnsi="Times New Roman"/>
                <w:b/>
                <w:bCs/>
                <w:sz w:val="24"/>
                <w:szCs w:val="24"/>
              </w:rPr>
            </w:pPr>
            <w:proofErr w:type="spellStart"/>
            <w:r w:rsidRPr="00816932">
              <w:rPr>
                <w:rFonts w:ascii="Calibri" w:hAnsi="Calibri" w:cs="Calibri"/>
                <w:b/>
                <w:bCs/>
                <w:color w:val="000000"/>
              </w:rPr>
              <w:t>NoOfPets</w:t>
            </w:r>
            <w:proofErr w:type="spellEnd"/>
          </w:p>
        </w:tc>
      </w:tr>
      <w:tr w:rsidR="00816932" w:rsidRPr="00816932" w14:paraId="6DDAB1E8" w14:textId="77777777" w:rsidTr="0081693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786EE71"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Suzanne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E766AA7" w14:textId="77777777" w:rsidR="00816932" w:rsidRPr="00816932" w:rsidRDefault="00816932" w:rsidP="00816932">
            <w:pPr>
              <w:spacing w:before="0"/>
              <w:rPr>
                <w:rFonts w:ascii="Times New Roman" w:hAnsi="Times New Roman"/>
                <w:sz w:val="24"/>
                <w:szCs w:val="24"/>
              </w:rPr>
            </w:pPr>
            <w:proofErr w:type="spellStart"/>
            <w:r w:rsidRPr="00816932">
              <w:rPr>
                <w:rFonts w:ascii="Calibri" w:hAnsi="Calibri" w:cs="Calibri"/>
                <w:color w:val="000000"/>
              </w:rPr>
              <w:t>Dubell</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FE6370C" w14:textId="77777777" w:rsidR="00816932" w:rsidRPr="00816932" w:rsidRDefault="00816932" w:rsidP="00816932">
            <w:pPr>
              <w:spacing w:before="0"/>
              <w:jc w:val="right"/>
              <w:rPr>
                <w:rFonts w:ascii="Times New Roman" w:hAnsi="Times New Roman"/>
                <w:sz w:val="24"/>
                <w:szCs w:val="24"/>
              </w:rPr>
            </w:pPr>
            <w:r w:rsidRPr="00816932">
              <w:rPr>
                <w:rFonts w:ascii="Calibri" w:hAnsi="Calibri" w:cs="Calibri"/>
                <w:color w:val="000000"/>
              </w:rPr>
              <w:t>3</w:t>
            </w:r>
          </w:p>
        </w:tc>
      </w:tr>
      <w:tr w:rsidR="00816932" w:rsidRPr="00816932" w14:paraId="098AF3CB" w14:textId="77777777" w:rsidTr="0081693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9E7F682"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Paige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2E8C25A"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Crumbs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674CA8A" w14:textId="77777777" w:rsidR="00816932" w:rsidRPr="00816932" w:rsidRDefault="00816932" w:rsidP="00816932">
            <w:pPr>
              <w:spacing w:before="0"/>
              <w:jc w:val="right"/>
              <w:rPr>
                <w:rFonts w:ascii="Times New Roman" w:hAnsi="Times New Roman"/>
                <w:sz w:val="24"/>
                <w:szCs w:val="24"/>
              </w:rPr>
            </w:pPr>
            <w:r w:rsidRPr="00816932">
              <w:rPr>
                <w:rFonts w:ascii="Calibri" w:hAnsi="Calibri" w:cs="Calibri"/>
                <w:color w:val="000000"/>
              </w:rPr>
              <w:t>3</w:t>
            </w:r>
          </w:p>
        </w:tc>
      </w:tr>
      <w:tr w:rsidR="00816932" w:rsidRPr="00816932" w14:paraId="46CEB752" w14:textId="77777777" w:rsidTr="0081693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2B75630"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Michael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E72460E"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Garcia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0F66007" w14:textId="77777777" w:rsidR="00816932" w:rsidRPr="00816932" w:rsidRDefault="00816932" w:rsidP="00816932">
            <w:pPr>
              <w:spacing w:before="0"/>
              <w:jc w:val="right"/>
              <w:rPr>
                <w:rFonts w:ascii="Times New Roman" w:hAnsi="Times New Roman"/>
                <w:sz w:val="24"/>
                <w:szCs w:val="24"/>
              </w:rPr>
            </w:pPr>
            <w:r w:rsidRPr="00816932">
              <w:rPr>
                <w:rFonts w:ascii="Calibri" w:hAnsi="Calibri" w:cs="Calibri"/>
                <w:color w:val="000000"/>
              </w:rPr>
              <w:t>3</w:t>
            </w:r>
          </w:p>
        </w:tc>
      </w:tr>
      <w:tr w:rsidR="00816932" w:rsidRPr="00816932" w14:paraId="19EC999D" w14:textId="77777777" w:rsidTr="0081693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35BA946" w14:textId="77777777" w:rsidR="00816932" w:rsidRPr="00816932" w:rsidRDefault="00816932" w:rsidP="00816932">
            <w:pPr>
              <w:spacing w:before="0"/>
              <w:rPr>
                <w:rFonts w:ascii="Times New Roman" w:hAnsi="Times New Roman"/>
                <w:sz w:val="24"/>
                <w:szCs w:val="24"/>
              </w:rPr>
            </w:pPr>
            <w:proofErr w:type="spellStart"/>
            <w:r w:rsidRPr="00816932">
              <w:rPr>
                <w:rFonts w:ascii="Calibri" w:hAnsi="Calibri" w:cs="Calibri"/>
                <w:color w:val="000000"/>
              </w:rPr>
              <w:t>Levitica</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E7985CB" w14:textId="77777777" w:rsidR="00816932" w:rsidRPr="00816932" w:rsidRDefault="00816932" w:rsidP="00816932">
            <w:pPr>
              <w:spacing w:before="0"/>
              <w:rPr>
                <w:rFonts w:ascii="Times New Roman" w:hAnsi="Times New Roman"/>
                <w:sz w:val="24"/>
                <w:szCs w:val="24"/>
              </w:rPr>
            </w:pPr>
            <w:proofErr w:type="spellStart"/>
            <w:r w:rsidRPr="00816932">
              <w:rPr>
                <w:rFonts w:ascii="Calibri" w:hAnsi="Calibri" w:cs="Calibri"/>
                <w:color w:val="000000"/>
              </w:rPr>
              <w:t>Monac</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70EB2C2" w14:textId="77777777" w:rsidR="00816932" w:rsidRPr="00816932" w:rsidRDefault="00816932" w:rsidP="00816932">
            <w:pPr>
              <w:spacing w:before="0"/>
              <w:jc w:val="right"/>
              <w:rPr>
                <w:rFonts w:ascii="Times New Roman" w:hAnsi="Times New Roman"/>
                <w:sz w:val="24"/>
                <w:szCs w:val="24"/>
              </w:rPr>
            </w:pPr>
            <w:r w:rsidRPr="00816932">
              <w:rPr>
                <w:rFonts w:ascii="Calibri" w:hAnsi="Calibri" w:cs="Calibri"/>
                <w:color w:val="000000"/>
              </w:rPr>
              <w:t>3</w:t>
            </w:r>
          </w:p>
        </w:tc>
      </w:tr>
      <w:tr w:rsidR="00816932" w:rsidRPr="00816932" w14:paraId="293AA210" w14:textId="77777777" w:rsidTr="0081693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4CDED69"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Gayle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B1992AA"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Barker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F1C3C1A" w14:textId="77777777" w:rsidR="00816932" w:rsidRPr="00816932" w:rsidRDefault="00816932" w:rsidP="00816932">
            <w:pPr>
              <w:spacing w:before="0"/>
              <w:jc w:val="right"/>
              <w:rPr>
                <w:rFonts w:ascii="Times New Roman" w:hAnsi="Times New Roman"/>
                <w:sz w:val="24"/>
                <w:szCs w:val="24"/>
              </w:rPr>
            </w:pPr>
            <w:r w:rsidRPr="00816932">
              <w:rPr>
                <w:rFonts w:ascii="Calibri" w:hAnsi="Calibri" w:cs="Calibri"/>
                <w:color w:val="000000"/>
              </w:rPr>
              <w:t>3</w:t>
            </w:r>
          </w:p>
        </w:tc>
      </w:tr>
      <w:tr w:rsidR="00816932" w:rsidRPr="00816932" w14:paraId="1F1674AD" w14:textId="77777777" w:rsidTr="0081693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96819F3"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Leon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9B86CD3"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Tubbs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333A38E" w14:textId="77777777" w:rsidR="00816932" w:rsidRPr="00816932" w:rsidRDefault="00816932" w:rsidP="00816932">
            <w:pPr>
              <w:spacing w:before="0"/>
              <w:jc w:val="right"/>
              <w:rPr>
                <w:rFonts w:ascii="Times New Roman" w:hAnsi="Times New Roman"/>
                <w:sz w:val="24"/>
                <w:szCs w:val="24"/>
              </w:rPr>
            </w:pPr>
            <w:r w:rsidRPr="00816932">
              <w:rPr>
                <w:rFonts w:ascii="Calibri" w:hAnsi="Calibri" w:cs="Calibri"/>
                <w:color w:val="000000"/>
              </w:rPr>
              <w:t>4</w:t>
            </w:r>
          </w:p>
        </w:tc>
      </w:tr>
      <w:tr w:rsidR="00816932" w:rsidRPr="00816932" w14:paraId="3E2384CC" w14:textId="77777777" w:rsidTr="0081693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B86CE84"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Blaine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DAD643D"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Skramstad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FEB3A2C" w14:textId="77777777" w:rsidR="00816932" w:rsidRPr="00816932" w:rsidRDefault="00816932" w:rsidP="00816932">
            <w:pPr>
              <w:spacing w:before="0"/>
              <w:jc w:val="right"/>
              <w:rPr>
                <w:rFonts w:ascii="Times New Roman" w:hAnsi="Times New Roman"/>
                <w:sz w:val="24"/>
                <w:szCs w:val="24"/>
              </w:rPr>
            </w:pPr>
            <w:r w:rsidRPr="00816932">
              <w:rPr>
                <w:rFonts w:ascii="Calibri" w:hAnsi="Calibri" w:cs="Calibri"/>
                <w:color w:val="000000"/>
              </w:rPr>
              <w:t>4</w:t>
            </w:r>
          </w:p>
        </w:tc>
      </w:tr>
    </w:tbl>
    <w:p w14:paraId="66C1DA7D" w14:textId="77777777" w:rsidR="00816932" w:rsidRPr="00BB7621" w:rsidRDefault="00816932" w:rsidP="00BB7621"/>
    <w:p w14:paraId="02EDF532" w14:textId="77777777" w:rsidR="00816932" w:rsidRDefault="00816932" w:rsidP="00BB7621">
      <w:pPr>
        <w:rPr>
          <w:b/>
          <w:bCs/>
        </w:rPr>
      </w:pPr>
    </w:p>
    <w:p w14:paraId="38015D89" w14:textId="77777777" w:rsidR="00816932" w:rsidRDefault="00816932" w:rsidP="00BB7621">
      <w:pPr>
        <w:rPr>
          <w:b/>
          <w:bCs/>
        </w:rPr>
      </w:pPr>
    </w:p>
    <w:p w14:paraId="47A7BCE1" w14:textId="77777777" w:rsidR="00816932" w:rsidRDefault="00816932" w:rsidP="00BB7621">
      <w:pPr>
        <w:rPr>
          <w:b/>
          <w:bCs/>
        </w:rPr>
      </w:pPr>
    </w:p>
    <w:p w14:paraId="41854344" w14:textId="77777777" w:rsidR="00816932" w:rsidRDefault="00816932" w:rsidP="00BB7621">
      <w:pPr>
        <w:rPr>
          <w:b/>
          <w:bCs/>
        </w:rPr>
      </w:pPr>
    </w:p>
    <w:p w14:paraId="2D4EB79A" w14:textId="77777777" w:rsidR="00816932" w:rsidRDefault="00816932" w:rsidP="00BB7621">
      <w:pPr>
        <w:rPr>
          <w:b/>
          <w:bCs/>
        </w:rPr>
      </w:pPr>
    </w:p>
    <w:p w14:paraId="05153B48" w14:textId="77777777" w:rsidR="00816932" w:rsidRDefault="00816932" w:rsidP="00BB7621">
      <w:pPr>
        <w:rPr>
          <w:b/>
          <w:bCs/>
        </w:rPr>
      </w:pPr>
    </w:p>
    <w:p w14:paraId="12909FA7" w14:textId="3FE66749" w:rsidR="00BB7621" w:rsidRDefault="00BB7621" w:rsidP="00BB7621">
      <w:pPr>
        <w:rPr>
          <w:b/>
          <w:bCs/>
        </w:rPr>
      </w:pPr>
      <w:r>
        <w:rPr>
          <w:b/>
          <w:bCs/>
        </w:rPr>
        <w:t xml:space="preserve">INFORMATION SPECIFICATIONS QUESTION </w:t>
      </w:r>
      <w:r>
        <w:rPr>
          <w:b/>
          <w:bCs/>
        </w:rPr>
        <w:t>4</w:t>
      </w:r>
    </w:p>
    <w:p w14:paraId="05CEFB38" w14:textId="6C25E39E" w:rsidR="00BB7621" w:rsidRDefault="00BB7621" w:rsidP="00816932">
      <w:pPr>
        <w:spacing w:line="360" w:lineRule="auto"/>
      </w:pPr>
      <w:r>
        <w:t>What are the total pet walking fees charged to each client? Show the client’s first and last name and the total fees charged to him.</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40"/>
        <w:gridCol w:w="1260"/>
        <w:gridCol w:w="1260"/>
      </w:tblGrid>
      <w:tr w:rsidR="00816932" w:rsidRPr="00816932" w14:paraId="5CD20D51" w14:textId="77777777" w:rsidTr="00816932">
        <w:trPr>
          <w:tblHeader/>
          <w:tblCellSpacing w:w="0" w:type="dxa"/>
        </w:trPr>
        <w:tc>
          <w:tcPr>
            <w:tcW w:w="3960" w:type="dxa"/>
            <w:gridSpan w:val="3"/>
            <w:tcBorders>
              <w:top w:val="nil"/>
              <w:left w:val="nil"/>
              <w:bottom w:val="nil"/>
              <w:right w:val="nil"/>
            </w:tcBorders>
            <w:shd w:val="clear" w:color="auto" w:fill="C0C0C0"/>
            <w:vAlign w:val="center"/>
            <w:hideMark/>
          </w:tcPr>
          <w:p w14:paraId="5288953C" w14:textId="77777777" w:rsidR="00816932" w:rsidRPr="00816932" w:rsidRDefault="00816932" w:rsidP="00816932">
            <w:pPr>
              <w:spacing w:before="0"/>
              <w:jc w:val="center"/>
              <w:rPr>
                <w:rFonts w:ascii="Calibri" w:hAnsi="Calibri" w:cs="Calibri"/>
                <w:color w:val="000000"/>
                <w:sz w:val="24"/>
                <w:szCs w:val="24"/>
              </w:rPr>
            </w:pPr>
            <w:r w:rsidRPr="00816932">
              <w:rPr>
                <w:rFonts w:ascii="Calibri" w:hAnsi="Calibri" w:cs="Calibri"/>
                <w:b/>
                <w:bCs/>
                <w:color w:val="000000"/>
                <w:sz w:val="24"/>
                <w:szCs w:val="24"/>
              </w:rPr>
              <w:t>Info_Sp4</w:t>
            </w:r>
          </w:p>
        </w:tc>
      </w:tr>
      <w:tr w:rsidR="00816932" w:rsidRPr="00816932" w14:paraId="36121E14" w14:textId="77777777" w:rsidTr="00816932">
        <w:trPr>
          <w:tblHeader/>
          <w:tblCellSpacing w:w="0" w:type="dxa"/>
        </w:trPr>
        <w:tc>
          <w:tcPr>
            <w:tcW w:w="144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0155B332" w14:textId="77777777" w:rsidR="00816932" w:rsidRPr="00816932" w:rsidRDefault="00816932" w:rsidP="00816932">
            <w:pPr>
              <w:spacing w:before="0"/>
              <w:jc w:val="center"/>
              <w:rPr>
                <w:rFonts w:ascii="Times New Roman" w:hAnsi="Times New Roman"/>
                <w:b/>
                <w:bCs/>
                <w:sz w:val="24"/>
                <w:szCs w:val="24"/>
              </w:rPr>
            </w:pPr>
            <w:proofErr w:type="spellStart"/>
            <w:r w:rsidRPr="00816932">
              <w:rPr>
                <w:rFonts w:ascii="Calibri" w:hAnsi="Calibri" w:cs="Calibri"/>
                <w:b/>
                <w:bCs/>
                <w:color w:val="000000"/>
              </w:rPr>
              <w:t>CFirstName</w:t>
            </w:r>
            <w:proofErr w:type="spellEnd"/>
          </w:p>
        </w:tc>
        <w:tc>
          <w:tcPr>
            <w:tcW w:w="126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4FC845AD" w14:textId="77777777" w:rsidR="00816932" w:rsidRPr="00816932" w:rsidRDefault="00816932" w:rsidP="00816932">
            <w:pPr>
              <w:spacing w:before="0"/>
              <w:jc w:val="center"/>
              <w:rPr>
                <w:rFonts w:ascii="Times New Roman" w:hAnsi="Times New Roman"/>
                <w:b/>
                <w:bCs/>
                <w:sz w:val="24"/>
                <w:szCs w:val="24"/>
              </w:rPr>
            </w:pPr>
            <w:proofErr w:type="spellStart"/>
            <w:r w:rsidRPr="00816932">
              <w:rPr>
                <w:rFonts w:ascii="Calibri" w:hAnsi="Calibri" w:cs="Calibri"/>
                <w:b/>
                <w:bCs/>
                <w:color w:val="000000"/>
              </w:rPr>
              <w:t>CLastName</w:t>
            </w:r>
            <w:proofErr w:type="spellEnd"/>
          </w:p>
        </w:tc>
        <w:tc>
          <w:tcPr>
            <w:tcW w:w="126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5125E6BF" w14:textId="77777777" w:rsidR="00816932" w:rsidRPr="00816932" w:rsidRDefault="00816932" w:rsidP="00816932">
            <w:pPr>
              <w:spacing w:before="0"/>
              <w:jc w:val="center"/>
              <w:rPr>
                <w:rFonts w:ascii="Times New Roman" w:hAnsi="Times New Roman"/>
                <w:b/>
                <w:bCs/>
                <w:sz w:val="24"/>
                <w:szCs w:val="24"/>
              </w:rPr>
            </w:pPr>
            <w:proofErr w:type="spellStart"/>
            <w:r w:rsidRPr="00816932">
              <w:rPr>
                <w:rFonts w:ascii="Calibri" w:hAnsi="Calibri" w:cs="Calibri"/>
                <w:b/>
                <w:bCs/>
                <w:color w:val="000000"/>
              </w:rPr>
              <w:t>TotalPaid</w:t>
            </w:r>
            <w:proofErr w:type="spellEnd"/>
          </w:p>
        </w:tc>
      </w:tr>
      <w:tr w:rsidR="00816932" w:rsidRPr="00816932" w14:paraId="5FDAE255" w14:textId="77777777" w:rsidTr="00816932">
        <w:trPr>
          <w:tblCellSpacing w:w="0" w:type="dxa"/>
        </w:trPr>
        <w:tc>
          <w:tcPr>
            <w:tcW w:w="1440" w:type="dxa"/>
            <w:tcBorders>
              <w:top w:val="outset" w:sz="6" w:space="0" w:color="D0D7E5"/>
              <w:left w:val="outset" w:sz="6" w:space="0" w:color="D0D7E5"/>
              <w:bottom w:val="outset" w:sz="6" w:space="0" w:color="D0D7E5"/>
              <w:right w:val="outset" w:sz="6" w:space="0" w:color="D0D7E5"/>
            </w:tcBorders>
            <w:shd w:val="clear" w:color="auto" w:fill="FFFFFF"/>
            <w:hideMark/>
          </w:tcPr>
          <w:p w14:paraId="7018C64C"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Dean</w:t>
            </w:r>
          </w:p>
        </w:tc>
        <w:tc>
          <w:tcPr>
            <w:tcW w:w="1260" w:type="dxa"/>
            <w:tcBorders>
              <w:top w:val="outset" w:sz="6" w:space="0" w:color="D0D7E5"/>
              <w:left w:val="outset" w:sz="6" w:space="0" w:color="D0D7E5"/>
              <w:bottom w:val="outset" w:sz="6" w:space="0" w:color="D0D7E5"/>
              <w:right w:val="outset" w:sz="6" w:space="0" w:color="D0D7E5"/>
            </w:tcBorders>
            <w:shd w:val="clear" w:color="auto" w:fill="FFFFFF"/>
            <w:hideMark/>
          </w:tcPr>
          <w:p w14:paraId="017C3412" w14:textId="77777777" w:rsidR="00816932" w:rsidRPr="00816932" w:rsidRDefault="00816932" w:rsidP="00816932">
            <w:pPr>
              <w:spacing w:before="0"/>
              <w:rPr>
                <w:rFonts w:ascii="Times New Roman" w:hAnsi="Times New Roman"/>
                <w:sz w:val="24"/>
                <w:szCs w:val="24"/>
              </w:rPr>
            </w:pPr>
            <w:proofErr w:type="spellStart"/>
            <w:r w:rsidRPr="00816932">
              <w:rPr>
                <w:rFonts w:ascii="Calibri" w:hAnsi="Calibri" w:cs="Calibri"/>
                <w:color w:val="000000"/>
              </w:rPr>
              <w:t>Fentem</w:t>
            </w:r>
            <w:proofErr w:type="spellEnd"/>
          </w:p>
        </w:tc>
        <w:tc>
          <w:tcPr>
            <w:tcW w:w="1260" w:type="dxa"/>
            <w:tcBorders>
              <w:top w:val="outset" w:sz="6" w:space="0" w:color="D0D7E5"/>
              <w:left w:val="outset" w:sz="6" w:space="0" w:color="D0D7E5"/>
              <w:bottom w:val="outset" w:sz="6" w:space="0" w:color="D0D7E5"/>
              <w:right w:val="outset" w:sz="6" w:space="0" w:color="D0D7E5"/>
            </w:tcBorders>
            <w:shd w:val="clear" w:color="auto" w:fill="FFFFFF"/>
            <w:hideMark/>
          </w:tcPr>
          <w:p w14:paraId="14E63DBB" w14:textId="77777777" w:rsidR="00816932" w:rsidRPr="00816932" w:rsidRDefault="00816932" w:rsidP="00816932">
            <w:pPr>
              <w:spacing w:before="0"/>
              <w:jc w:val="right"/>
              <w:rPr>
                <w:rFonts w:ascii="Times New Roman" w:hAnsi="Times New Roman"/>
                <w:sz w:val="24"/>
                <w:szCs w:val="24"/>
              </w:rPr>
            </w:pPr>
            <w:r w:rsidRPr="00816932">
              <w:rPr>
                <w:rFonts w:ascii="Calibri" w:hAnsi="Calibri" w:cs="Calibri"/>
                <w:color w:val="000000"/>
              </w:rPr>
              <w:t>$7.70</w:t>
            </w:r>
          </w:p>
        </w:tc>
      </w:tr>
      <w:tr w:rsidR="00816932" w:rsidRPr="00816932" w14:paraId="3783DA1F" w14:textId="77777777" w:rsidTr="00816932">
        <w:trPr>
          <w:tblCellSpacing w:w="0" w:type="dxa"/>
        </w:trPr>
        <w:tc>
          <w:tcPr>
            <w:tcW w:w="1440" w:type="dxa"/>
            <w:tcBorders>
              <w:top w:val="outset" w:sz="6" w:space="0" w:color="D0D7E5"/>
              <w:left w:val="outset" w:sz="6" w:space="0" w:color="D0D7E5"/>
              <w:bottom w:val="outset" w:sz="6" w:space="0" w:color="D0D7E5"/>
              <w:right w:val="outset" w:sz="6" w:space="0" w:color="D0D7E5"/>
            </w:tcBorders>
            <w:shd w:val="clear" w:color="auto" w:fill="FFFFFF"/>
            <w:hideMark/>
          </w:tcPr>
          <w:p w14:paraId="6B29D372" w14:textId="77777777" w:rsidR="00816932" w:rsidRPr="00816932" w:rsidRDefault="00816932" w:rsidP="00816932">
            <w:pPr>
              <w:spacing w:before="0"/>
              <w:rPr>
                <w:rFonts w:ascii="Times New Roman" w:hAnsi="Times New Roman"/>
                <w:sz w:val="24"/>
                <w:szCs w:val="24"/>
              </w:rPr>
            </w:pPr>
            <w:proofErr w:type="spellStart"/>
            <w:r w:rsidRPr="00816932">
              <w:rPr>
                <w:rFonts w:ascii="Calibri" w:hAnsi="Calibri" w:cs="Calibri"/>
                <w:color w:val="000000"/>
              </w:rPr>
              <w:t>Katherene</w:t>
            </w:r>
            <w:proofErr w:type="spellEnd"/>
          </w:p>
        </w:tc>
        <w:tc>
          <w:tcPr>
            <w:tcW w:w="1260" w:type="dxa"/>
            <w:tcBorders>
              <w:top w:val="outset" w:sz="6" w:space="0" w:color="D0D7E5"/>
              <w:left w:val="outset" w:sz="6" w:space="0" w:color="D0D7E5"/>
              <w:bottom w:val="outset" w:sz="6" w:space="0" w:color="D0D7E5"/>
              <w:right w:val="outset" w:sz="6" w:space="0" w:color="D0D7E5"/>
            </w:tcBorders>
            <w:shd w:val="clear" w:color="auto" w:fill="FFFFFF"/>
            <w:hideMark/>
          </w:tcPr>
          <w:p w14:paraId="3EA1A89C"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Arie</w:t>
            </w:r>
          </w:p>
        </w:tc>
        <w:tc>
          <w:tcPr>
            <w:tcW w:w="1260" w:type="dxa"/>
            <w:tcBorders>
              <w:top w:val="outset" w:sz="6" w:space="0" w:color="D0D7E5"/>
              <w:left w:val="outset" w:sz="6" w:space="0" w:color="D0D7E5"/>
              <w:bottom w:val="outset" w:sz="6" w:space="0" w:color="D0D7E5"/>
              <w:right w:val="outset" w:sz="6" w:space="0" w:color="D0D7E5"/>
            </w:tcBorders>
            <w:shd w:val="clear" w:color="auto" w:fill="FFFFFF"/>
            <w:hideMark/>
          </w:tcPr>
          <w:p w14:paraId="5ACE4D99" w14:textId="77777777" w:rsidR="00816932" w:rsidRPr="00816932" w:rsidRDefault="00816932" w:rsidP="00816932">
            <w:pPr>
              <w:spacing w:before="0"/>
              <w:jc w:val="right"/>
              <w:rPr>
                <w:rFonts w:ascii="Times New Roman" w:hAnsi="Times New Roman"/>
                <w:sz w:val="24"/>
                <w:szCs w:val="24"/>
              </w:rPr>
            </w:pPr>
            <w:r w:rsidRPr="00816932">
              <w:rPr>
                <w:rFonts w:ascii="Calibri" w:hAnsi="Calibri" w:cs="Calibri"/>
                <w:color w:val="000000"/>
              </w:rPr>
              <w:t>$8.00</w:t>
            </w:r>
          </w:p>
        </w:tc>
      </w:tr>
      <w:tr w:rsidR="00816932" w:rsidRPr="00816932" w14:paraId="3A506A70" w14:textId="77777777" w:rsidTr="00816932">
        <w:trPr>
          <w:tblCellSpacing w:w="0" w:type="dxa"/>
        </w:trPr>
        <w:tc>
          <w:tcPr>
            <w:tcW w:w="1440" w:type="dxa"/>
            <w:tcBorders>
              <w:top w:val="outset" w:sz="6" w:space="0" w:color="D0D7E5"/>
              <w:left w:val="outset" w:sz="6" w:space="0" w:color="D0D7E5"/>
              <w:bottom w:val="outset" w:sz="6" w:space="0" w:color="D0D7E5"/>
              <w:right w:val="outset" w:sz="6" w:space="0" w:color="D0D7E5"/>
            </w:tcBorders>
            <w:shd w:val="clear" w:color="auto" w:fill="FFFFFF"/>
            <w:hideMark/>
          </w:tcPr>
          <w:p w14:paraId="5853B48C"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Wilbur</w:t>
            </w:r>
          </w:p>
        </w:tc>
        <w:tc>
          <w:tcPr>
            <w:tcW w:w="1260" w:type="dxa"/>
            <w:tcBorders>
              <w:top w:val="outset" w:sz="6" w:space="0" w:color="D0D7E5"/>
              <w:left w:val="outset" w:sz="6" w:space="0" w:color="D0D7E5"/>
              <w:bottom w:val="outset" w:sz="6" w:space="0" w:color="D0D7E5"/>
              <w:right w:val="outset" w:sz="6" w:space="0" w:color="D0D7E5"/>
            </w:tcBorders>
            <w:shd w:val="clear" w:color="auto" w:fill="FFFFFF"/>
            <w:hideMark/>
          </w:tcPr>
          <w:p w14:paraId="1E423E2C"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Wilkens</w:t>
            </w:r>
          </w:p>
        </w:tc>
        <w:tc>
          <w:tcPr>
            <w:tcW w:w="1260" w:type="dxa"/>
            <w:tcBorders>
              <w:top w:val="outset" w:sz="6" w:space="0" w:color="D0D7E5"/>
              <w:left w:val="outset" w:sz="6" w:space="0" w:color="D0D7E5"/>
              <w:bottom w:val="outset" w:sz="6" w:space="0" w:color="D0D7E5"/>
              <w:right w:val="outset" w:sz="6" w:space="0" w:color="D0D7E5"/>
            </w:tcBorders>
            <w:shd w:val="clear" w:color="auto" w:fill="FFFFFF"/>
            <w:hideMark/>
          </w:tcPr>
          <w:p w14:paraId="6E57D342" w14:textId="77777777" w:rsidR="00816932" w:rsidRPr="00816932" w:rsidRDefault="00816932" w:rsidP="00816932">
            <w:pPr>
              <w:spacing w:before="0"/>
              <w:jc w:val="right"/>
              <w:rPr>
                <w:rFonts w:ascii="Times New Roman" w:hAnsi="Times New Roman"/>
                <w:sz w:val="24"/>
                <w:szCs w:val="24"/>
              </w:rPr>
            </w:pPr>
            <w:r w:rsidRPr="00816932">
              <w:rPr>
                <w:rFonts w:ascii="Calibri" w:hAnsi="Calibri" w:cs="Calibri"/>
                <w:color w:val="000000"/>
              </w:rPr>
              <w:t>$8.00</w:t>
            </w:r>
          </w:p>
        </w:tc>
      </w:tr>
      <w:tr w:rsidR="00816932" w:rsidRPr="00816932" w14:paraId="26DE6D69" w14:textId="77777777" w:rsidTr="00816932">
        <w:trPr>
          <w:tblCellSpacing w:w="0" w:type="dxa"/>
        </w:trPr>
        <w:tc>
          <w:tcPr>
            <w:tcW w:w="1440" w:type="dxa"/>
            <w:tcBorders>
              <w:top w:val="outset" w:sz="6" w:space="0" w:color="D0D7E5"/>
              <w:left w:val="outset" w:sz="6" w:space="0" w:color="D0D7E5"/>
              <w:bottom w:val="outset" w:sz="6" w:space="0" w:color="D0D7E5"/>
              <w:right w:val="outset" w:sz="6" w:space="0" w:color="D0D7E5"/>
            </w:tcBorders>
            <w:shd w:val="clear" w:color="auto" w:fill="FFFFFF"/>
            <w:hideMark/>
          </w:tcPr>
          <w:p w14:paraId="3A100E0C"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Shinya</w:t>
            </w:r>
          </w:p>
        </w:tc>
        <w:tc>
          <w:tcPr>
            <w:tcW w:w="1260" w:type="dxa"/>
            <w:tcBorders>
              <w:top w:val="outset" w:sz="6" w:space="0" w:color="D0D7E5"/>
              <w:left w:val="outset" w:sz="6" w:space="0" w:color="D0D7E5"/>
              <w:bottom w:val="outset" w:sz="6" w:space="0" w:color="D0D7E5"/>
              <w:right w:val="outset" w:sz="6" w:space="0" w:color="D0D7E5"/>
            </w:tcBorders>
            <w:shd w:val="clear" w:color="auto" w:fill="FFFFFF"/>
            <w:hideMark/>
          </w:tcPr>
          <w:p w14:paraId="14F7C784" w14:textId="77777777" w:rsidR="00816932" w:rsidRPr="00816932" w:rsidRDefault="00816932" w:rsidP="00816932">
            <w:pPr>
              <w:spacing w:before="0"/>
              <w:rPr>
                <w:rFonts w:ascii="Times New Roman" w:hAnsi="Times New Roman"/>
                <w:sz w:val="24"/>
                <w:szCs w:val="24"/>
              </w:rPr>
            </w:pPr>
            <w:proofErr w:type="spellStart"/>
            <w:r w:rsidRPr="00816932">
              <w:rPr>
                <w:rFonts w:ascii="Calibri" w:hAnsi="Calibri" w:cs="Calibri"/>
                <w:color w:val="000000"/>
              </w:rPr>
              <w:t>Kuwitzky</w:t>
            </w:r>
            <w:proofErr w:type="spellEnd"/>
          </w:p>
        </w:tc>
        <w:tc>
          <w:tcPr>
            <w:tcW w:w="1260" w:type="dxa"/>
            <w:tcBorders>
              <w:top w:val="outset" w:sz="6" w:space="0" w:color="D0D7E5"/>
              <w:left w:val="outset" w:sz="6" w:space="0" w:color="D0D7E5"/>
              <w:bottom w:val="outset" w:sz="6" w:space="0" w:color="D0D7E5"/>
              <w:right w:val="outset" w:sz="6" w:space="0" w:color="D0D7E5"/>
            </w:tcBorders>
            <w:shd w:val="clear" w:color="auto" w:fill="FFFFFF"/>
            <w:hideMark/>
          </w:tcPr>
          <w:p w14:paraId="00ADCEAD" w14:textId="77777777" w:rsidR="00816932" w:rsidRPr="00816932" w:rsidRDefault="00816932" w:rsidP="00816932">
            <w:pPr>
              <w:spacing w:before="0"/>
              <w:jc w:val="right"/>
              <w:rPr>
                <w:rFonts w:ascii="Times New Roman" w:hAnsi="Times New Roman"/>
                <w:sz w:val="24"/>
                <w:szCs w:val="24"/>
              </w:rPr>
            </w:pPr>
            <w:r w:rsidRPr="00816932">
              <w:rPr>
                <w:rFonts w:ascii="Calibri" w:hAnsi="Calibri" w:cs="Calibri"/>
                <w:color w:val="000000"/>
              </w:rPr>
              <w:t>$8.00</w:t>
            </w:r>
          </w:p>
        </w:tc>
      </w:tr>
      <w:tr w:rsidR="00816932" w:rsidRPr="00816932" w14:paraId="23E13ED5" w14:textId="77777777" w:rsidTr="00816932">
        <w:trPr>
          <w:tblCellSpacing w:w="0" w:type="dxa"/>
        </w:trPr>
        <w:tc>
          <w:tcPr>
            <w:tcW w:w="1440" w:type="dxa"/>
            <w:tcBorders>
              <w:top w:val="outset" w:sz="6" w:space="0" w:color="D0D7E5"/>
              <w:left w:val="outset" w:sz="6" w:space="0" w:color="D0D7E5"/>
              <w:bottom w:val="outset" w:sz="6" w:space="0" w:color="D0D7E5"/>
              <w:right w:val="outset" w:sz="6" w:space="0" w:color="D0D7E5"/>
            </w:tcBorders>
            <w:shd w:val="clear" w:color="auto" w:fill="FFFFFF"/>
            <w:hideMark/>
          </w:tcPr>
          <w:p w14:paraId="3E180F37"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William</w:t>
            </w:r>
          </w:p>
        </w:tc>
        <w:tc>
          <w:tcPr>
            <w:tcW w:w="1260" w:type="dxa"/>
            <w:tcBorders>
              <w:top w:val="outset" w:sz="6" w:space="0" w:color="D0D7E5"/>
              <w:left w:val="outset" w:sz="6" w:space="0" w:color="D0D7E5"/>
              <w:bottom w:val="outset" w:sz="6" w:space="0" w:color="D0D7E5"/>
              <w:right w:val="outset" w:sz="6" w:space="0" w:color="D0D7E5"/>
            </w:tcBorders>
            <w:shd w:val="clear" w:color="auto" w:fill="FFFFFF"/>
            <w:hideMark/>
          </w:tcPr>
          <w:p w14:paraId="3C0C8D8E"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Yu</w:t>
            </w:r>
          </w:p>
        </w:tc>
        <w:tc>
          <w:tcPr>
            <w:tcW w:w="1260" w:type="dxa"/>
            <w:tcBorders>
              <w:top w:val="outset" w:sz="6" w:space="0" w:color="D0D7E5"/>
              <w:left w:val="outset" w:sz="6" w:space="0" w:color="D0D7E5"/>
              <w:bottom w:val="outset" w:sz="6" w:space="0" w:color="D0D7E5"/>
              <w:right w:val="outset" w:sz="6" w:space="0" w:color="D0D7E5"/>
            </w:tcBorders>
            <w:shd w:val="clear" w:color="auto" w:fill="FFFFFF"/>
            <w:hideMark/>
          </w:tcPr>
          <w:p w14:paraId="489F5734" w14:textId="77777777" w:rsidR="00816932" w:rsidRPr="00816932" w:rsidRDefault="00816932" w:rsidP="00816932">
            <w:pPr>
              <w:spacing w:before="0"/>
              <w:jc w:val="right"/>
              <w:rPr>
                <w:rFonts w:ascii="Times New Roman" w:hAnsi="Times New Roman"/>
                <w:sz w:val="24"/>
                <w:szCs w:val="24"/>
              </w:rPr>
            </w:pPr>
            <w:r w:rsidRPr="00816932">
              <w:rPr>
                <w:rFonts w:ascii="Calibri" w:hAnsi="Calibri" w:cs="Calibri"/>
                <w:color w:val="000000"/>
              </w:rPr>
              <w:t>$9.00</w:t>
            </w:r>
          </w:p>
        </w:tc>
      </w:tr>
      <w:tr w:rsidR="00816932" w:rsidRPr="00816932" w14:paraId="19337AF1" w14:textId="77777777" w:rsidTr="00816932">
        <w:trPr>
          <w:tblCellSpacing w:w="0" w:type="dxa"/>
        </w:trPr>
        <w:tc>
          <w:tcPr>
            <w:tcW w:w="1440" w:type="dxa"/>
            <w:tcBorders>
              <w:top w:val="outset" w:sz="6" w:space="0" w:color="D0D7E5"/>
              <w:left w:val="outset" w:sz="6" w:space="0" w:color="D0D7E5"/>
              <w:bottom w:val="outset" w:sz="6" w:space="0" w:color="D0D7E5"/>
              <w:right w:val="outset" w:sz="6" w:space="0" w:color="D0D7E5"/>
            </w:tcBorders>
            <w:shd w:val="clear" w:color="auto" w:fill="FFFFFF"/>
            <w:hideMark/>
          </w:tcPr>
          <w:p w14:paraId="13343C29"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David</w:t>
            </w:r>
          </w:p>
        </w:tc>
        <w:tc>
          <w:tcPr>
            <w:tcW w:w="1260" w:type="dxa"/>
            <w:tcBorders>
              <w:top w:val="outset" w:sz="6" w:space="0" w:color="D0D7E5"/>
              <w:left w:val="outset" w:sz="6" w:space="0" w:color="D0D7E5"/>
              <w:bottom w:val="outset" w:sz="6" w:space="0" w:color="D0D7E5"/>
              <w:right w:val="outset" w:sz="6" w:space="0" w:color="D0D7E5"/>
            </w:tcBorders>
            <w:shd w:val="clear" w:color="auto" w:fill="FFFFFF"/>
            <w:hideMark/>
          </w:tcPr>
          <w:p w14:paraId="55F4AF02"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Stone</w:t>
            </w:r>
          </w:p>
        </w:tc>
        <w:tc>
          <w:tcPr>
            <w:tcW w:w="1260" w:type="dxa"/>
            <w:tcBorders>
              <w:top w:val="outset" w:sz="6" w:space="0" w:color="D0D7E5"/>
              <w:left w:val="outset" w:sz="6" w:space="0" w:color="D0D7E5"/>
              <w:bottom w:val="outset" w:sz="6" w:space="0" w:color="D0D7E5"/>
              <w:right w:val="outset" w:sz="6" w:space="0" w:color="D0D7E5"/>
            </w:tcBorders>
            <w:shd w:val="clear" w:color="auto" w:fill="FFFFFF"/>
            <w:hideMark/>
          </w:tcPr>
          <w:p w14:paraId="26EACFD2" w14:textId="77777777" w:rsidR="00816932" w:rsidRPr="00816932" w:rsidRDefault="00816932" w:rsidP="00816932">
            <w:pPr>
              <w:spacing w:before="0"/>
              <w:jc w:val="right"/>
              <w:rPr>
                <w:rFonts w:ascii="Times New Roman" w:hAnsi="Times New Roman"/>
                <w:sz w:val="24"/>
                <w:szCs w:val="24"/>
              </w:rPr>
            </w:pPr>
            <w:r w:rsidRPr="00816932">
              <w:rPr>
                <w:rFonts w:ascii="Calibri" w:hAnsi="Calibri" w:cs="Calibri"/>
                <w:color w:val="000000"/>
              </w:rPr>
              <w:t>$9.00</w:t>
            </w:r>
          </w:p>
        </w:tc>
      </w:tr>
      <w:tr w:rsidR="00816932" w:rsidRPr="00816932" w14:paraId="3521DB75" w14:textId="77777777" w:rsidTr="00816932">
        <w:trPr>
          <w:tblCellSpacing w:w="0" w:type="dxa"/>
        </w:trPr>
        <w:tc>
          <w:tcPr>
            <w:tcW w:w="1440" w:type="dxa"/>
            <w:tcBorders>
              <w:top w:val="outset" w:sz="6" w:space="0" w:color="D0D7E5"/>
              <w:left w:val="outset" w:sz="6" w:space="0" w:color="D0D7E5"/>
              <w:bottom w:val="outset" w:sz="6" w:space="0" w:color="D0D7E5"/>
              <w:right w:val="outset" w:sz="6" w:space="0" w:color="D0D7E5"/>
            </w:tcBorders>
            <w:shd w:val="clear" w:color="auto" w:fill="FFFFFF"/>
            <w:hideMark/>
          </w:tcPr>
          <w:p w14:paraId="6700263F" w14:textId="77777777" w:rsidR="00816932" w:rsidRPr="00816932" w:rsidRDefault="00816932" w:rsidP="00816932">
            <w:pPr>
              <w:spacing w:before="0"/>
              <w:rPr>
                <w:rFonts w:ascii="Times New Roman" w:hAnsi="Times New Roman"/>
                <w:sz w:val="24"/>
                <w:szCs w:val="24"/>
              </w:rPr>
            </w:pPr>
            <w:proofErr w:type="spellStart"/>
            <w:r w:rsidRPr="00816932">
              <w:rPr>
                <w:rFonts w:ascii="Calibri" w:hAnsi="Calibri" w:cs="Calibri"/>
                <w:color w:val="000000"/>
              </w:rPr>
              <w:t>Pui</w:t>
            </w:r>
            <w:proofErr w:type="spellEnd"/>
          </w:p>
        </w:tc>
        <w:tc>
          <w:tcPr>
            <w:tcW w:w="1260" w:type="dxa"/>
            <w:tcBorders>
              <w:top w:val="outset" w:sz="6" w:space="0" w:color="D0D7E5"/>
              <w:left w:val="outset" w:sz="6" w:space="0" w:color="D0D7E5"/>
              <w:bottom w:val="outset" w:sz="6" w:space="0" w:color="D0D7E5"/>
              <w:right w:val="outset" w:sz="6" w:space="0" w:color="D0D7E5"/>
            </w:tcBorders>
            <w:shd w:val="clear" w:color="auto" w:fill="FFFFFF"/>
            <w:hideMark/>
          </w:tcPr>
          <w:p w14:paraId="0BC82FA8"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Chu</w:t>
            </w:r>
          </w:p>
        </w:tc>
        <w:tc>
          <w:tcPr>
            <w:tcW w:w="1260" w:type="dxa"/>
            <w:tcBorders>
              <w:top w:val="outset" w:sz="6" w:space="0" w:color="D0D7E5"/>
              <w:left w:val="outset" w:sz="6" w:space="0" w:color="D0D7E5"/>
              <w:bottom w:val="outset" w:sz="6" w:space="0" w:color="D0D7E5"/>
              <w:right w:val="outset" w:sz="6" w:space="0" w:color="D0D7E5"/>
            </w:tcBorders>
            <w:shd w:val="clear" w:color="auto" w:fill="FFFFFF"/>
            <w:hideMark/>
          </w:tcPr>
          <w:p w14:paraId="19D901AC" w14:textId="77777777" w:rsidR="00816932" w:rsidRPr="00816932" w:rsidRDefault="00816932" w:rsidP="00816932">
            <w:pPr>
              <w:spacing w:before="0"/>
              <w:jc w:val="right"/>
              <w:rPr>
                <w:rFonts w:ascii="Times New Roman" w:hAnsi="Times New Roman"/>
                <w:sz w:val="24"/>
                <w:szCs w:val="24"/>
              </w:rPr>
            </w:pPr>
            <w:r w:rsidRPr="00816932">
              <w:rPr>
                <w:rFonts w:ascii="Calibri" w:hAnsi="Calibri" w:cs="Calibri"/>
                <w:color w:val="000000"/>
              </w:rPr>
              <w:t>$9.00</w:t>
            </w:r>
          </w:p>
        </w:tc>
      </w:tr>
      <w:tr w:rsidR="00816932" w:rsidRPr="00816932" w14:paraId="15E7218C" w14:textId="77777777" w:rsidTr="00816932">
        <w:trPr>
          <w:tblCellSpacing w:w="0" w:type="dxa"/>
        </w:trPr>
        <w:tc>
          <w:tcPr>
            <w:tcW w:w="1440" w:type="dxa"/>
            <w:tcBorders>
              <w:top w:val="outset" w:sz="6" w:space="0" w:color="D0D7E5"/>
              <w:left w:val="outset" w:sz="6" w:space="0" w:color="D0D7E5"/>
              <w:bottom w:val="outset" w:sz="6" w:space="0" w:color="D0D7E5"/>
              <w:right w:val="outset" w:sz="6" w:space="0" w:color="D0D7E5"/>
            </w:tcBorders>
            <w:shd w:val="clear" w:color="auto" w:fill="FFFFFF"/>
            <w:hideMark/>
          </w:tcPr>
          <w:p w14:paraId="6EECE547"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Drew</w:t>
            </w:r>
          </w:p>
        </w:tc>
        <w:tc>
          <w:tcPr>
            <w:tcW w:w="1260" w:type="dxa"/>
            <w:tcBorders>
              <w:top w:val="outset" w:sz="6" w:space="0" w:color="D0D7E5"/>
              <w:left w:val="outset" w:sz="6" w:space="0" w:color="D0D7E5"/>
              <w:bottom w:val="outset" w:sz="6" w:space="0" w:color="D0D7E5"/>
              <w:right w:val="outset" w:sz="6" w:space="0" w:color="D0D7E5"/>
            </w:tcBorders>
            <w:shd w:val="clear" w:color="auto" w:fill="FFFFFF"/>
            <w:hideMark/>
          </w:tcPr>
          <w:p w14:paraId="1124C377"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McCoy</w:t>
            </w:r>
          </w:p>
        </w:tc>
        <w:tc>
          <w:tcPr>
            <w:tcW w:w="1260" w:type="dxa"/>
            <w:tcBorders>
              <w:top w:val="outset" w:sz="6" w:space="0" w:color="D0D7E5"/>
              <w:left w:val="outset" w:sz="6" w:space="0" w:color="D0D7E5"/>
              <w:bottom w:val="outset" w:sz="6" w:space="0" w:color="D0D7E5"/>
              <w:right w:val="outset" w:sz="6" w:space="0" w:color="D0D7E5"/>
            </w:tcBorders>
            <w:shd w:val="clear" w:color="auto" w:fill="FFFFFF"/>
            <w:hideMark/>
          </w:tcPr>
          <w:p w14:paraId="4A6B6AA5" w14:textId="77777777" w:rsidR="00816932" w:rsidRPr="00816932" w:rsidRDefault="00816932" w:rsidP="00816932">
            <w:pPr>
              <w:spacing w:before="0"/>
              <w:jc w:val="right"/>
              <w:rPr>
                <w:rFonts w:ascii="Times New Roman" w:hAnsi="Times New Roman"/>
                <w:sz w:val="24"/>
                <w:szCs w:val="24"/>
              </w:rPr>
            </w:pPr>
            <w:r w:rsidRPr="00816932">
              <w:rPr>
                <w:rFonts w:ascii="Calibri" w:hAnsi="Calibri" w:cs="Calibri"/>
                <w:color w:val="000000"/>
              </w:rPr>
              <w:t>$14.00</w:t>
            </w:r>
          </w:p>
        </w:tc>
      </w:tr>
      <w:tr w:rsidR="00816932" w:rsidRPr="00816932" w14:paraId="6964A3FC" w14:textId="77777777" w:rsidTr="00816932">
        <w:trPr>
          <w:tblCellSpacing w:w="0" w:type="dxa"/>
        </w:trPr>
        <w:tc>
          <w:tcPr>
            <w:tcW w:w="1440" w:type="dxa"/>
            <w:tcBorders>
              <w:top w:val="outset" w:sz="6" w:space="0" w:color="D0D7E5"/>
              <w:left w:val="outset" w:sz="6" w:space="0" w:color="D0D7E5"/>
              <w:bottom w:val="outset" w:sz="6" w:space="0" w:color="D0D7E5"/>
              <w:right w:val="outset" w:sz="6" w:space="0" w:color="D0D7E5"/>
            </w:tcBorders>
            <w:shd w:val="clear" w:color="auto" w:fill="FFFFFF"/>
            <w:hideMark/>
          </w:tcPr>
          <w:p w14:paraId="5EFEB706"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Gary</w:t>
            </w:r>
          </w:p>
        </w:tc>
        <w:tc>
          <w:tcPr>
            <w:tcW w:w="1260" w:type="dxa"/>
            <w:tcBorders>
              <w:top w:val="outset" w:sz="6" w:space="0" w:color="D0D7E5"/>
              <w:left w:val="outset" w:sz="6" w:space="0" w:color="D0D7E5"/>
              <w:bottom w:val="outset" w:sz="6" w:space="0" w:color="D0D7E5"/>
              <w:right w:val="outset" w:sz="6" w:space="0" w:color="D0D7E5"/>
            </w:tcBorders>
            <w:shd w:val="clear" w:color="auto" w:fill="FFFFFF"/>
            <w:hideMark/>
          </w:tcPr>
          <w:p w14:paraId="6CC03FBD" w14:textId="77777777" w:rsidR="00816932" w:rsidRPr="00816932" w:rsidRDefault="00816932" w:rsidP="00816932">
            <w:pPr>
              <w:spacing w:before="0"/>
              <w:rPr>
                <w:rFonts w:ascii="Times New Roman" w:hAnsi="Times New Roman"/>
                <w:sz w:val="24"/>
                <w:szCs w:val="24"/>
              </w:rPr>
            </w:pPr>
            <w:proofErr w:type="spellStart"/>
            <w:r w:rsidRPr="00816932">
              <w:rPr>
                <w:rFonts w:ascii="Calibri" w:hAnsi="Calibri" w:cs="Calibri"/>
                <w:color w:val="000000"/>
              </w:rPr>
              <w:t>Sephin</w:t>
            </w:r>
            <w:proofErr w:type="spellEnd"/>
          </w:p>
        </w:tc>
        <w:tc>
          <w:tcPr>
            <w:tcW w:w="1260" w:type="dxa"/>
            <w:tcBorders>
              <w:top w:val="outset" w:sz="6" w:space="0" w:color="D0D7E5"/>
              <w:left w:val="outset" w:sz="6" w:space="0" w:color="D0D7E5"/>
              <w:bottom w:val="outset" w:sz="6" w:space="0" w:color="D0D7E5"/>
              <w:right w:val="outset" w:sz="6" w:space="0" w:color="D0D7E5"/>
            </w:tcBorders>
            <w:shd w:val="clear" w:color="auto" w:fill="FFFFFF"/>
            <w:hideMark/>
          </w:tcPr>
          <w:p w14:paraId="265A1858" w14:textId="77777777" w:rsidR="00816932" w:rsidRPr="00816932" w:rsidRDefault="00816932" w:rsidP="00816932">
            <w:pPr>
              <w:spacing w:before="0"/>
              <w:jc w:val="right"/>
              <w:rPr>
                <w:rFonts w:ascii="Times New Roman" w:hAnsi="Times New Roman"/>
                <w:sz w:val="24"/>
                <w:szCs w:val="24"/>
              </w:rPr>
            </w:pPr>
            <w:r w:rsidRPr="00816932">
              <w:rPr>
                <w:rFonts w:ascii="Calibri" w:hAnsi="Calibri" w:cs="Calibri"/>
                <w:color w:val="000000"/>
              </w:rPr>
              <w:t>$14.00</w:t>
            </w:r>
          </w:p>
        </w:tc>
      </w:tr>
      <w:tr w:rsidR="00816932" w:rsidRPr="00816932" w14:paraId="70E1FCD5" w14:textId="77777777" w:rsidTr="00816932">
        <w:trPr>
          <w:tblCellSpacing w:w="0" w:type="dxa"/>
        </w:trPr>
        <w:tc>
          <w:tcPr>
            <w:tcW w:w="1440" w:type="dxa"/>
            <w:tcBorders>
              <w:top w:val="outset" w:sz="6" w:space="0" w:color="D0D7E5"/>
              <w:left w:val="outset" w:sz="6" w:space="0" w:color="D0D7E5"/>
              <w:bottom w:val="outset" w:sz="6" w:space="0" w:color="D0D7E5"/>
              <w:right w:val="outset" w:sz="6" w:space="0" w:color="D0D7E5"/>
            </w:tcBorders>
            <w:shd w:val="clear" w:color="auto" w:fill="FFFFFF"/>
            <w:hideMark/>
          </w:tcPr>
          <w:p w14:paraId="54F3E758"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Bertha</w:t>
            </w:r>
          </w:p>
        </w:tc>
        <w:tc>
          <w:tcPr>
            <w:tcW w:w="1260" w:type="dxa"/>
            <w:tcBorders>
              <w:top w:val="outset" w:sz="6" w:space="0" w:color="D0D7E5"/>
              <w:left w:val="outset" w:sz="6" w:space="0" w:color="D0D7E5"/>
              <w:bottom w:val="outset" w:sz="6" w:space="0" w:color="D0D7E5"/>
              <w:right w:val="outset" w:sz="6" w:space="0" w:color="D0D7E5"/>
            </w:tcBorders>
            <w:shd w:val="clear" w:color="auto" w:fill="FFFFFF"/>
            <w:hideMark/>
          </w:tcPr>
          <w:p w14:paraId="2BFEEAEB" w14:textId="77777777" w:rsidR="00816932" w:rsidRPr="00816932" w:rsidRDefault="00816932" w:rsidP="00816932">
            <w:pPr>
              <w:spacing w:before="0"/>
              <w:rPr>
                <w:rFonts w:ascii="Times New Roman" w:hAnsi="Times New Roman"/>
                <w:sz w:val="24"/>
                <w:szCs w:val="24"/>
              </w:rPr>
            </w:pPr>
            <w:proofErr w:type="spellStart"/>
            <w:r w:rsidRPr="00816932">
              <w:rPr>
                <w:rFonts w:ascii="Calibri" w:hAnsi="Calibri" w:cs="Calibri"/>
                <w:color w:val="000000"/>
              </w:rPr>
              <w:t>Levendusky</w:t>
            </w:r>
            <w:proofErr w:type="spellEnd"/>
          </w:p>
        </w:tc>
        <w:tc>
          <w:tcPr>
            <w:tcW w:w="1260" w:type="dxa"/>
            <w:tcBorders>
              <w:top w:val="outset" w:sz="6" w:space="0" w:color="D0D7E5"/>
              <w:left w:val="outset" w:sz="6" w:space="0" w:color="D0D7E5"/>
              <w:bottom w:val="outset" w:sz="6" w:space="0" w:color="D0D7E5"/>
              <w:right w:val="outset" w:sz="6" w:space="0" w:color="D0D7E5"/>
            </w:tcBorders>
            <w:shd w:val="clear" w:color="auto" w:fill="FFFFFF"/>
            <w:hideMark/>
          </w:tcPr>
          <w:p w14:paraId="6D870BF1" w14:textId="77777777" w:rsidR="00816932" w:rsidRPr="00816932" w:rsidRDefault="00816932" w:rsidP="00816932">
            <w:pPr>
              <w:spacing w:before="0"/>
              <w:jc w:val="right"/>
              <w:rPr>
                <w:rFonts w:ascii="Times New Roman" w:hAnsi="Times New Roman"/>
                <w:sz w:val="24"/>
                <w:szCs w:val="24"/>
              </w:rPr>
            </w:pPr>
            <w:r w:rsidRPr="00816932">
              <w:rPr>
                <w:rFonts w:ascii="Calibri" w:hAnsi="Calibri" w:cs="Calibri"/>
                <w:color w:val="000000"/>
              </w:rPr>
              <w:t>$14.70</w:t>
            </w:r>
          </w:p>
        </w:tc>
      </w:tr>
      <w:tr w:rsidR="00816932" w:rsidRPr="00816932" w14:paraId="3D0BC62A" w14:textId="77777777" w:rsidTr="00816932">
        <w:trPr>
          <w:tblCellSpacing w:w="0" w:type="dxa"/>
        </w:trPr>
        <w:tc>
          <w:tcPr>
            <w:tcW w:w="1440" w:type="dxa"/>
            <w:tcBorders>
              <w:top w:val="outset" w:sz="6" w:space="0" w:color="D0D7E5"/>
              <w:left w:val="outset" w:sz="6" w:space="0" w:color="D0D7E5"/>
              <w:bottom w:val="outset" w:sz="6" w:space="0" w:color="D0D7E5"/>
              <w:right w:val="outset" w:sz="6" w:space="0" w:color="D0D7E5"/>
            </w:tcBorders>
            <w:shd w:val="clear" w:color="auto" w:fill="FFFFFF"/>
            <w:hideMark/>
          </w:tcPr>
          <w:p w14:paraId="28AD60F4"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Evelina</w:t>
            </w:r>
          </w:p>
        </w:tc>
        <w:tc>
          <w:tcPr>
            <w:tcW w:w="1260" w:type="dxa"/>
            <w:tcBorders>
              <w:top w:val="outset" w:sz="6" w:space="0" w:color="D0D7E5"/>
              <w:left w:val="outset" w:sz="6" w:space="0" w:color="D0D7E5"/>
              <w:bottom w:val="outset" w:sz="6" w:space="0" w:color="D0D7E5"/>
              <w:right w:val="outset" w:sz="6" w:space="0" w:color="D0D7E5"/>
            </w:tcBorders>
            <w:shd w:val="clear" w:color="auto" w:fill="FFFFFF"/>
            <w:hideMark/>
          </w:tcPr>
          <w:p w14:paraId="1E6D47EF" w14:textId="77777777" w:rsidR="00816932" w:rsidRPr="00816932" w:rsidRDefault="00816932" w:rsidP="00816932">
            <w:pPr>
              <w:spacing w:before="0"/>
              <w:rPr>
                <w:rFonts w:ascii="Times New Roman" w:hAnsi="Times New Roman"/>
                <w:sz w:val="24"/>
                <w:szCs w:val="24"/>
              </w:rPr>
            </w:pPr>
            <w:proofErr w:type="spellStart"/>
            <w:r w:rsidRPr="00816932">
              <w:rPr>
                <w:rFonts w:ascii="Calibri" w:hAnsi="Calibri" w:cs="Calibri"/>
                <w:color w:val="000000"/>
              </w:rPr>
              <w:t>Treece</w:t>
            </w:r>
            <w:proofErr w:type="spellEnd"/>
          </w:p>
        </w:tc>
        <w:tc>
          <w:tcPr>
            <w:tcW w:w="1260" w:type="dxa"/>
            <w:tcBorders>
              <w:top w:val="outset" w:sz="6" w:space="0" w:color="D0D7E5"/>
              <w:left w:val="outset" w:sz="6" w:space="0" w:color="D0D7E5"/>
              <w:bottom w:val="outset" w:sz="6" w:space="0" w:color="D0D7E5"/>
              <w:right w:val="outset" w:sz="6" w:space="0" w:color="D0D7E5"/>
            </w:tcBorders>
            <w:shd w:val="clear" w:color="auto" w:fill="FFFFFF"/>
            <w:hideMark/>
          </w:tcPr>
          <w:p w14:paraId="616D66C0" w14:textId="77777777" w:rsidR="00816932" w:rsidRPr="00816932" w:rsidRDefault="00816932" w:rsidP="00816932">
            <w:pPr>
              <w:spacing w:before="0"/>
              <w:jc w:val="right"/>
              <w:rPr>
                <w:rFonts w:ascii="Times New Roman" w:hAnsi="Times New Roman"/>
                <w:sz w:val="24"/>
                <w:szCs w:val="24"/>
              </w:rPr>
            </w:pPr>
            <w:r w:rsidRPr="00816932">
              <w:rPr>
                <w:rFonts w:ascii="Calibri" w:hAnsi="Calibri" w:cs="Calibri"/>
                <w:color w:val="000000"/>
              </w:rPr>
              <w:t>$15.00</w:t>
            </w:r>
          </w:p>
        </w:tc>
      </w:tr>
      <w:tr w:rsidR="00816932" w:rsidRPr="00816932" w14:paraId="4E28B901" w14:textId="77777777" w:rsidTr="00816932">
        <w:trPr>
          <w:tblCellSpacing w:w="0" w:type="dxa"/>
        </w:trPr>
        <w:tc>
          <w:tcPr>
            <w:tcW w:w="1440" w:type="dxa"/>
            <w:tcBorders>
              <w:top w:val="outset" w:sz="6" w:space="0" w:color="D0D7E5"/>
              <w:left w:val="outset" w:sz="6" w:space="0" w:color="D0D7E5"/>
              <w:bottom w:val="outset" w:sz="6" w:space="0" w:color="D0D7E5"/>
              <w:right w:val="outset" w:sz="6" w:space="0" w:color="D0D7E5"/>
            </w:tcBorders>
            <w:shd w:val="clear" w:color="auto" w:fill="FFFFFF"/>
            <w:hideMark/>
          </w:tcPr>
          <w:p w14:paraId="07BE211D"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Lester</w:t>
            </w:r>
          </w:p>
        </w:tc>
        <w:tc>
          <w:tcPr>
            <w:tcW w:w="1260" w:type="dxa"/>
            <w:tcBorders>
              <w:top w:val="outset" w:sz="6" w:space="0" w:color="D0D7E5"/>
              <w:left w:val="outset" w:sz="6" w:space="0" w:color="D0D7E5"/>
              <w:bottom w:val="outset" w:sz="6" w:space="0" w:color="D0D7E5"/>
              <w:right w:val="outset" w:sz="6" w:space="0" w:color="D0D7E5"/>
            </w:tcBorders>
            <w:shd w:val="clear" w:color="auto" w:fill="FFFFFF"/>
            <w:hideMark/>
          </w:tcPr>
          <w:p w14:paraId="2408FF92"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Dillon</w:t>
            </w:r>
          </w:p>
        </w:tc>
        <w:tc>
          <w:tcPr>
            <w:tcW w:w="1260" w:type="dxa"/>
            <w:tcBorders>
              <w:top w:val="outset" w:sz="6" w:space="0" w:color="D0D7E5"/>
              <w:left w:val="outset" w:sz="6" w:space="0" w:color="D0D7E5"/>
              <w:bottom w:val="outset" w:sz="6" w:space="0" w:color="D0D7E5"/>
              <w:right w:val="outset" w:sz="6" w:space="0" w:color="D0D7E5"/>
            </w:tcBorders>
            <w:shd w:val="clear" w:color="auto" w:fill="FFFFFF"/>
            <w:hideMark/>
          </w:tcPr>
          <w:p w14:paraId="08415A0F" w14:textId="77777777" w:rsidR="00816932" w:rsidRPr="00816932" w:rsidRDefault="00816932" w:rsidP="00816932">
            <w:pPr>
              <w:spacing w:before="0"/>
              <w:jc w:val="right"/>
              <w:rPr>
                <w:rFonts w:ascii="Times New Roman" w:hAnsi="Times New Roman"/>
                <w:sz w:val="24"/>
                <w:szCs w:val="24"/>
              </w:rPr>
            </w:pPr>
            <w:r w:rsidRPr="00816932">
              <w:rPr>
                <w:rFonts w:ascii="Calibri" w:hAnsi="Calibri" w:cs="Calibri"/>
                <w:color w:val="000000"/>
              </w:rPr>
              <w:t>$16.70</w:t>
            </w:r>
          </w:p>
        </w:tc>
      </w:tr>
      <w:tr w:rsidR="00816932" w:rsidRPr="00816932" w14:paraId="065FC615" w14:textId="77777777" w:rsidTr="00816932">
        <w:trPr>
          <w:tblCellSpacing w:w="0" w:type="dxa"/>
        </w:trPr>
        <w:tc>
          <w:tcPr>
            <w:tcW w:w="1440" w:type="dxa"/>
            <w:tcBorders>
              <w:top w:val="outset" w:sz="6" w:space="0" w:color="D0D7E5"/>
              <w:left w:val="outset" w:sz="6" w:space="0" w:color="D0D7E5"/>
              <w:bottom w:val="outset" w:sz="6" w:space="0" w:color="D0D7E5"/>
              <w:right w:val="outset" w:sz="6" w:space="0" w:color="D0D7E5"/>
            </w:tcBorders>
            <w:shd w:val="clear" w:color="auto" w:fill="FFFFFF"/>
            <w:hideMark/>
          </w:tcPr>
          <w:p w14:paraId="0B4E471D"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Barney</w:t>
            </w:r>
          </w:p>
        </w:tc>
        <w:tc>
          <w:tcPr>
            <w:tcW w:w="1260" w:type="dxa"/>
            <w:tcBorders>
              <w:top w:val="outset" w:sz="6" w:space="0" w:color="D0D7E5"/>
              <w:left w:val="outset" w:sz="6" w:space="0" w:color="D0D7E5"/>
              <w:bottom w:val="outset" w:sz="6" w:space="0" w:color="D0D7E5"/>
              <w:right w:val="outset" w:sz="6" w:space="0" w:color="D0D7E5"/>
            </w:tcBorders>
            <w:shd w:val="clear" w:color="auto" w:fill="FFFFFF"/>
            <w:hideMark/>
          </w:tcPr>
          <w:p w14:paraId="550ADEA7"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Blake</w:t>
            </w:r>
          </w:p>
        </w:tc>
        <w:tc>
          <w:tcPr>
            <w:tcW w:w="1260" w:type="dxa"/>
            <w:tcBorders>
              <w:top w:val="outset" w:sz="6" w:space="0" w:color="D0D7E5"/>
              <w:left w:val="outset" w:sz="6" w:space="0" w:color="D0D7E5"/>
              <w:bottom w:val="outset" w:sz="6" w:space="0" w:color="D0D7E5"/>
              <w:right w:val="outset" w:sz="6" w:space="0" w:color="D0D7E5"/>
            </w:tcBorders>
            <w:shd w:val="clear" w:color="auto" w:fill="FFFFFF"/>
            <w:hideMark/>
          </w:tcPr>
          <w:p w14:paraId="1D0C9293" w14:textId="77777777" w:rsidR="00816932" w:rsidRPr="00816932" w:rsidRDefault="00816932" w:rsidP="00816932">
            <w:pPr>
              <w:spacing w:before="0"/>
              <w:jc w:val="right"/>
              <w:rPr>
                <w:rFonts w:ascii="Times New Roman" w:hAnsi="Times New Roman"/>
                <w:sz w:val="24"/>
                <w:szCs w:val="24"/>
              </w:rPr>
            </w:pPr>
            <w:r w:rsidRPr="00816932">
              <w:rPr>
                <w:rFonts w:ascii="Calibri" w:hAnsi="Calibri" w:cs="Calibri"/>
                <w:color w:val="000000"/>
              </w:rPr>
              <w:t>$17.00</w:t>
            </w:r>
          </w:p>
        </w:tc>
      </w:tr>
      <w:tr w:rsidR="00816932" w:rsidRPr="00816932" w14:paraId="6B68074A" w14:textId="77777777" w:rsidTr="00816932">
        <w:trPr>
          <w:tblCellSpacing w:w="0" w:type="dxa"/>
        </w:trPr>
        <w:tc>
          <w:tcPr>
            <w:tcW w:w="1440" w:type="dxa"/>
            <w:tcBorders>
              <w:top w:val="outset" w:sz="6" w:space="0" w:color="D0D7E5"/>
              <w:left w:val="outset" w:sz="6" w:space="0" w:color="D0D7E5"/>
              <w:bottom w:val="outset" w:sz="6" w:space="0" w:color="D0D7E5"/>
              <w:right w:val="outset" w:sz="6" w:space="0" w:color="D0D7E5"/>
            </w:tcBorders>
            <w:shd w:val="clear" w:color="auto" w:fill="FFFFFF"/>
            <w:hideMark/>
          </w:tcPr>
          <w:p w14:paraId="233EBB58"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Gerald</w:t>
            </w:r>
          </w:p>
        </w:tc>
        <w:tc>
          <w:tcPr>
            <w:tcW w:w="1260" w:type="dxa"/>
            <w:tcBorders>
              <w:top w:val="outset" w:sz="6" w:space="0" w:color="D0D7E5"/>
              <w:left w:val="outset" w:sz="6" w:space="0" w:color="D0D7E5"/>
              <w:bottom w:val="outset" w:sz="6" w:space="0" w:color="D0D7E5"/>
              <w:right w:val="outset" w:sz="6" w:space="0" w:color="D0D7E5"/>
            </w:tcBorders>
            <w:shd w:val="clear" w:color="auto" w:fill="FFFFFF"/>
            <w:hideMark/>
          </w:tcPr>
          <w:p w14:paraId="38A5DCC9" w14:textId="77777777" w:rsidR="00816932" w:rsidRPr="00816932" w:rsidRDefault="00816932" w:rsidP="00816932">
            <w:pPr>
              <w:spacing w:before="0"/>
              <w:rPr>
                <w:rFonts w:ascii="Times New Roman" w:hAnsi="Times New Roman"/>
                <w:sz w:val="24"/>
                <w:szCs w:val="24"/>
              </w:rPr>
            </w:pPr>
            <w:proofErr w:type="spellStart"/>
            <w:r w:rsidRPr="00816932">
              <w:rPr>
                <w:rFonts w:ascii="Calibri" w:hAnsi="Calibri" w:cs="Calibri"/>
                <w:color w:val="000000"/>
              </w:rPr>
              <w:t>Jezerak</w:t>
            </w:r>
            <w:proofErr w:type="spellEnd"/>
          </w:p>
        </w:tc>
        <w:tc>
          <w:tcPr>
            <w:tcW w:w="1260" w:type="dxa"/>
            <w:tcBorders>
              <w:top w:val="outset" w:sz="6" w:space="0" w:color="D0D7E5"/>
              <w:left w:val="outset" w:sz="6" w:space="0" w:color="D0D7E5"/>
              <w:bottom w:val="outset" w:sz="6" w:space="0" w:color="D0D7E5"/>
              <w:right w:val="outset" w:sz="6" w:space="0" w:color="D0D7E5"/>
            </w:tcBorders>
            <w:shd w:val="clear" w:color="auto" w:fill="FFFFFF"/>
            <w:hideMark/>
          </w:tcPr>
          <w:p w14:paraId="4E13DF3D" w14:textId="77777777" w:rsidR="00816932" w:rsidRPr="00816932" w:rsidRDefault="00816932" w:rsidP="00816932">
            <w:pPr>
              <w:spacing w:before="0"/>
              <w:jc w:val="right"/>
              <w:rPr>
                <w:rFonts w:ascii="Times New Roman" w:hAnsi="Times New Roman"/>
                <w:sz w:val="24"/>
                <w:szCs w:val="24"/>
              </w:rPr>
            </w:pPr>
            <w:r w:rsidRPr="00816932">
              <w:rPr>
                <w:rFonts w:ascii="Calibri" w:hAnsi="Calibri" w:cs="Calibri"/>
                <w:color w:val="000000"/>
              </w:rPr>
              <w:t>$18.70</w:t>
            </w:r>
          </w:p>
        </w:tc>
      </w:tr>
      <w:tr w:rsidR="00816932" w:rsidRPr="00816932" w14:paraId="51F79E79" w14:textId="77777777" w:rsidTr="00816932">
        <w:trPr>
          <w:tblCellSpacing w:w="0" w:type="dxa"/>
        </w:trPr>
        <w:tc>
          <w:tcPr>
            <w:tcW w:w="1440" w:type="dxa"/>
            <w:tcBorders>
              <w:top w:val="outset" w:sz="6" w:space="0" w:color="D0D7E5"/>
              <w:left w:val="outset" w:sz="6" w:space="0" w:color="D0D7E5"/>
              <w:bottom w:val="outset" w:sz="6" w:space="0" w:color="D0D7E5"/>
              <w:right w:val="outset" w:sz="6" w:space="0" w:color="D0D7E5"/>
            </w:tcBorders>
            <w:shd w:val="clear" w:color="auto" w:fill="FFFFFF"/>
            <w:hideMark/>
          </w:tcPr>
          <w:p w14:paraId="10ECA3D0"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Ophelia</w:t>
            </w:r>
          </w:p>
        </w:tc>
        <w:tc>
          <w:tcPr>
            <w:tcW w:w="1260" w:type="dxa"/>
            <w:tcBorders>
              <w:top w:val="outset" w:sz="6" w:space="0" w:color="D0D7E5"/>
              <w:left w:val="outset" w:sz="6" w:space="0" w:color="D0D7E5"/>
              <w:bottom w:val="outset" w:sz="6" w:space="0" w:color="D0D7E5"/>
              <w:right w:val="outset" w:sz="6" w:space="0" w:color="D0D7E5"/>
            </w:tcBorders>
            <w:shd w:val="clear" w:color="auto" w:fill="FFFFFF"/>
            <w:hideMark/>
          </w:tcPr>
          <w:p w14:paraId="615514D6" w14:textId="77777777" w:rsidR="00816932" w:rsidRPr="00816932" w:rsidRDefault="00816932" w:rsidP="00816932">
            <w:pPr>
              <w:spacing w:before="0"/>
              <w:rPr>
                <w:rFonts w:ascii="Times New Roman" w:hAnsi="Times New Roman"/>
                <w:sz w:val="24"/>
                <w:szCs w:val="24"/>
              </w:rPr>
            </w:pPr>
            <w:proofErr w:type="spellStart"/>
            <w:r w:rsidRPr="00816932">
              <w:rPr>
                <w:rFonts w:ascii="Calibri" w:hAnsi="Calibri" w:cs="Calibri"/>
                <w:color w:val="000000"/>
              </w:rPr>
              <w:t>Ogan</w:t>
            </w:r>
            <w:proofErr w:type="spellEnd"/>
          </w:p>
        </w:tc>
        <w:tc>
          <w:tcPr>
            <w:tcW w:w="1260" w:type="dxa"/>
            <w:tcBorders>
              <w:top w:val="outset" w:sz="6" w:space="0" w:color="D0D7E5"/>
              <w:left w:val="outset" w:sz="6" w:space="0" w:color="D0D7E5"/>
              <w:bottom w:val="outset" w:sz="6" w:space="0" w:color="D0D7E5"/>
              <w:right w:val="outset" w:sz="6" w:space="0" w:color="D0D7E5"/>
            </w:tcBorders>
            <w:shd w:val="clear" w:color="auto" w:fill="FFFFFF"/>
            <w:hideMark/>
          </w:tcPr>
          <w:p w14:paraId="180D5160" w14:textId="77777777" w:rsidR="00816932" w:rsidRPr="00816932" w:rsidRDefault="00816932" w:rsidP="00816932">
            <w:pPr>
              <w:spacing w:before="0"/>
              <w:jc w:val="right"/>
              <w:rPr>
                <w:rFonts w:ascii="Times New Roman" w:hAnsi="Times New Roman"/>
                <w:sz w:val="24"/>
                <w:szCs w:val="24"/>
              </w:rPr>
            </w:pPr>
            <w:r w:rsidRPr="00816932">
              <w:rPr>
                <w:rFonts w:ascii="Calibri" w:hAnsi="Calibri" w:cs="Calibri"/>
                <w:color w:val="000000"/>
              </w:rPr>
              <w:t>$18.70</w:t>
            </w:r>
          </w:p>
        </w:tc>
      </w:tr>
      <w:tr w:rsidR="00816932" w:rsidRPr="00816932" w14:paraId="08F04CC1" w14:textId="77777777" w:rsidTr="00816932">
        <w:trPr>
          <w:tblCellSpacing w:w="0" w:type="dxa"/>
        </w:trPr>
        <w:tc>
          <w:tcPr>
            <w:tcW w:w="1440" w:type="dxa"/>
            <w:tcBorders>
              <w:top w:val="outset" w:sz="6" w:space="0" w:color="D0D7E5"/>
              <w:left w:val="outset" w:sz="6" w:space="0" w:color="D0D7E5"/>
              <w:bottom w:val="outset" w:sz="6" w:space="0" w:color="D0D7E5"/>
              <w:right w:val="outset" w:sz="6" w:space="0" w:color="D0D7E5"/>
            </w:tcBorders>
            <w:shd w:val="clear" w:color="auto" w:fill="FFFFFF"/>
            <w:hideMark/>
          </w:tcPr>
          <w:p w14:paraId="2387768E"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Suzanne</w:t>
            </w:r>
          </w:p>
        </w:tc>
        <w:tc>
          <w:tcPr>
            <w:tcW w:w="1260" w:type="dxa"/>
            <w:tcBorders>
              <w:top w:val="outset" w:sz="6" w:space="0" w:color="D0D7E5"/>
              <w:left w:val="outset" w:sz="6" w:space="0" w:color="D0D7E5"/>
              <w:bottom w:val="outset" w:sz="6" w:space="0" w:color="D0D7E5"/>
              <w:right w:val="outset" w:sz="6" w:space="0" w:color="D0D7E5"/>
            </w:tcBorders>
            <w:shd w:val="clear" w:color="auto" w:fill="FFFFFF"/>
            <w:hideMark/>
          </w:tcPr>
          <w:p w14:paraId="1EDBDCF6" w14:textId="77777777" w:rsidR="00816932" w:rsidRPr="00816932" w:rsidRDefault="00816932" w:rsidP="00816932">
            <w:pPr>
              <w:spacing w:before="0"/>
              <w:rPr>
                <w:rFonts w:ascii="Times New Roman" w:hAnsi="Times New Roman"/>
                <w:sz w:val="24"/>
                <w:szCs w:val="24"/>
              </w:rPr>
            </w:pPr>
            <w:proofErr w:type="spellStart"/>
            <w:r w:rsidRPr="00816932">
              <w:rPr>
                <w:rFonts w:ascii="Calibri" w:hAnsi="Calibri" w:cs="Calibri"/>
                <w:color w:val="000000"/>
              </w:rPr>
              <w:t>Dubell</w:t>
            </w:r>
            <w:proofErr w:type="spellEnd"/>
          </w:p>
        </w:tc>
        <w:tc>
          <w:tcPr>
            <w:tcW w:w="1260" w:type="dxa"/>
            <w:tcBorders>
              <w:top w:val="outset" w:sz="6" w:space="0" w:color="D0D7E5"/>
              <w:left w:val="outset" w:sz="6" w:space="0" w:color="D0D7E5"/>
              <w:bottom w:val="outset" w:sz="6" w:space="0" w:color="D0D7E5"/>
              <w:right w:val="outset" w:sz="6" w:space="0" w:color="D0D7E5"/>
            </w:tcBorders>
            <w:shd w:val="clear" w:color="auto" w:fill="FFFFFF"/>
            <w:hideMark/>
          </w:tcPr>
          <w:p w14:paraId="73B885C2" w14:textId="77777777" w:rsidR="00816932" w:rsidRPr="00816932" w:rsidRDefault="00816932" w:rsidP="00816932">
            <w:pPr>
              <w:spacing w:before="0"/>
              <w:jc w:val="right"/>
              <w:rPr>
                <w:rFonts w:ascii="Times New Roman" w:hAnsi="Times New Roman"/>
                <w:sz w:val="24"/>
                <w:szCs w:val="24"/>
              </w:rPr>
            </w:pPr>
            <w:r w:rsidRPr="00816932">
              <w:rPr>
                <w:rFonts w:ascii="Calibri" w:hAnsi="Calibri" w:cs="Calibri"/>
                <w:color w:val="000000"/>
              </w:rPr>
              <w:t>$22.00</w:t>
            </w:r>
          </w:p>
        </w:tc>
      </w:tr>
      <w:tr w:rsidR="00816932" w:rsidRPr="00816932" w14:paraId="587B930B" w14:textId="77777777" w:rsidTr="00816932">
        <w:trPr>
          <w:tblCellSpacing w:w="0" w:type="dxa"/>
        </w:trPr>
        <w:tc>
          <w:tcPr>
            <w:tcW w:w="1440" w:type="dxa"/>
            <w:tcBorders>
              <w:top w:val="outset" w:sz="6" w:space="0" w:color="D0D7E5"/>
              <w:left w:val="outset" w:sz="6" w:space="0" w:color="D0D7E5"/>
              <w:bottom w:val="outset" w:sz="6" w:space="0" w:color="D0D7E5"/>
              <w:right w:val="outset" w:sz="6" w:space="0" w:color="D0D7E5"/>
            </w:tcBorders>
            <w:shd w:val="clear" w:color="auto" w:fill="FFFFFF"/>
            <w:hideMark/>
          </w:tcPr>
          <w:p w14:paraId="05BD4389"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Michael</w:t>
            </w:r>
          </w:p>
        </w:tc>
        <w:tc>
          <w:tcPr>
            <w:tcW w:w="1260" w:type="dxa"/>
            <w:tcBorders>
              <w:top w:val="outset" w:sz="6" w:space="0" w:color="D0D7E5"/>
              <w:left w:val="outset" w:sz="6" w:space="0" w:color="D0D7E5"/>
              <w:bottom w:val="outset" w:sz="6" w:space="0" w:color="D0D7E5"/>
              <w:right w:val="outset" w:sz="6" w:space="0" w:color="D0D7E5"/>
            </w:tcBorders>
            <w:shd w:val="clear" w:color="auto" w:fill="FFFFFF"/>
            <w:hideMark/>
          </w:tcPr>
          <w:p w14:paraId="48D493D2"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Garcia</w:t>
            </w:r>
          </w:p>
        </w:tc>
        <w:tc>
          <w:tcPr>
            <w:tcW w:w="1260" w:type="dxa"/>
            <w:tcBorders>
              <w:top w:val="outset" w:sz="6" w:space="0" w:color="D0D7E5"/>
              <w:left w:val="outset" w:sz="6" w:space="0" w:color="D0D7E5"/>
              <w:bottom w:val="outset" w:sz="6" w:space="0" w:color="D0D7E5"/>
              <w:right w:val="outset" w:sz="6" w:space="0" w:color="D0D7E5"/>
            </w:tcBorders>
            <w:shd w:val="clear" w:color="auto" w:fill="FFFFFF"/>
            <w:hideMark/>
          </w:tcPr>
          <w:p w14:paraId="1E37A9D8" w14:textId="77777777" w:rsidR="00816932" w:rsidRPr="00816932" w:rsidRDefault="00816932" w:rsidP="00816932">
            <w:pPr>
              <w:spacing w:before="0"/>
              <w:jc w:val="right"/>
              <w:rPr>
                <w:rFonts w:ascii="Times New Roman" w:hAnsi="Times New Roman"/>
                <w:sz w:val="24"/>
                <w:szCs w:val="24"/>
              </w:rPr>
            </w:pPr>
            <w:r w:rsidRPr="00816932">
              <w:rPr>
                <w:rFonts w:ascii="Calibri" w:hAnsi="Calibri" w:cs="Calibri"/>
                <w:color w:val="000000"/>
              </w:rPr>
              <w:t>$23.40</w:t>
            </w:r>
          </w:p>
        </w:tc>
      </w:tr>
      <w:tr w:rsidR="00816932" w:rsidRPr="00816932" w14:paraId="46D743B7" w14:textId="77777777" w:rsidTr="00816932">
        <w:trPr>
          <w:tblCellSpacing w:w="0" w:type="dxa"/>
        </w:trPr>
        <w:tc>
          <w:tcPr>
            <w:tcW w:w="1440" w:type="dxa"/>
            <w:tcBorders>
              <w:top w:val="outset" w:sz="6" w:space="0" w:color="D0D7E5"/>
              <w:left w:val="outset" w:sz="6" w:space="0" w:color="D0D7E5"/>
              <w:bottom w:val="outset" w:sz="6" w:space="0" w:color="D0D7E5"/>
              <w:right w:val="outset" w:sz="6" w:space="0" w:color="D0D7E5"/>
            </w:tcBorders>
            <w:shd w:val="clear" w:color="auto" w:fill="FFFFFF"/>
            <w:hideMark/>
          </w:tcPr>
          <w:p w14:paraId="17C4E317"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Monica</w:t>
            </w:r>
          </w:p>
        </w:tc>
        <w:tc>
          <w:tcPr>
            <w:tcW w:w="1260" w:type="dxa"/>
            <w:tcBorders>
              <w:top w:val="outset" w:sz="6" w:space="0" w:color="D0D7E5"/>
              <w:left w:val="outset" w:sz="6" w:space="0" w:color="D0D7E5"/>
              <w:bottom w:val="outset" w:sz="6" w:space="0" w:color="D0D7E5"/>
              <w:right w:val="outset" w:sz="6" w:space="0" w:color="D0D7E5"/>
            </w:tcBorders>
            <w:shd w:val="clear" w:color="auto" w:fill="FFFFFF"/>
            <w:hideMark/>
          </w:tcPr>
          <w:p w14:paraId="7748B7E1" w14:textId="77777777" w:rsidR="00816932" w:rsidRPr="00816932" w:rsidRDefault="00816932" w:rsidP="00816932">
            <w:pPr>
              <w:spacing w:before="0"/>
              <w:rPr>
                <w:rFonts w:ascii="Times New Roman" w:hAnsi="Times New Roman"/>
                <w:sz w:val="24"/>
                <w:szCs w:val="24"/>
              </w:rPr>
            </w:pPr>
            <w:proofErr w:type="spellStart"/>
            <w:r w:rsidRPr="00816932">
              <w:rPr>
                <w:rFonts w:ascii="Calibri" w:hAnsi="Calibri" w:cs="Calibri"/>
                <w:color w:val="000000"/>
              </w:rPr>
              <w:t>Ruaz</w:t>
            </w:r>
            <w:proofErr w:type="spellEnd"/>
          </w:p>
        </w:tc>
        <w:tc>
          <w:tcPr>
            <w:tcW w:w="1260" w:type="dxa"/>
            <w:tcBorders>
              <w:top w:val="outset" w:sz="6" w:space="0" w:color="D0D7E5"/>
              <w:left w:val="outset" w:sz="6" w:space="0" w:color="D0D7E5"/>
              <w:bottom w:val="outset" w:sz="6" w:space="0" w:color="D0D7E5"/>
              <w:right w:val="outset" w:sz="6" w:space="0" w:color="D0D7E5"/>
            </w:tcBorders>
            <w:shd w:val="clear" w:color="auto" w:fill="FFFFFF"/>
            <w:hideMark/>
          </w:tcPr>
          <w:p w14:paraId="3BC31A5D" w14:textId="77777777" w:rsidR="00816932" w:rsidRPr="00816932" w:rsidRDefault="00816932" w:rsidP="00816932">
            <w:pPr>
              <w:spacing w:before="0"/>
              <w:jc w:val="right"/>
              <w:rPr>
                <w:rFonts w:ascii="Times New Roman" w:hAnsi="Times New Roman"/>
                <w:sz w:val="24"/>
                <w:szCs w:val="24"/>
              </w:rPr>
            </w:pPr>
            <w:r w:rsidRPr="00816932">
              <w:rPr>
                <w:rFonts w:ascii="Calibri" w:hAnsi="Calibri" w:cs="Calibri"/>
                <w:color w:val="000000"/>
              </w:rPr>
              <w:t>$25.00</w:t>
            </w:r>
          </w:p>
        </w:tc>
      </w:tr>
      <w:tr w:rsidR="00816932" w:rsidRPr="00816932" w14:paraId="1EE4382D" w14:textId="77777777" w:rsidTr="00816932">
        <w:trPr>
          <w:tblCellSpacing w:w="0" w:type="dxa"/>
        </w:trPr>
        <w:tc>
          <w:tcPr>
            <w:tcW w:w="1440" w:type="dxa"/>
            <w:tcBorders>
              <w:top w:val="outset" w:sz="6" w:space="0" w:color="D0D7E5"/>
              <w:left w:val="outset" w:sz="6" w:space="0" w:color="D0D7E5"/>
              <w:bottom w:val="outset" w:sz="6" w:space="0" w:color="D0D7E5"/>
              <w:right w:val="outset" w:sz="6" w:space="0" w:color="D0D7E5"/>
            </w:tcBorders>
            <w:shd w:val="clear" w:color="auto" w:fill="FFFFFF"/>
            <w:hideMark/>
          </w:tcPr>
          <w:p w14:paraId="4B4DACD4"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Jason</w:t>
            </w:r>
          </w:p>
        </w:tc>
        <w:tc>
          <w:tcPr>
            <w:tcW w:w="1260" w:type="dxa"/>
            <w:tcBorders>
              <w:top w:val="outset" w:sz="6" w:space="0" w:color="D0D7E5"/>
              <w:left w:val="outset" w:sz="6" w:space="0" w:color="D0D7E5"/>
              <w:bottom w:val="outset" w:sz="6" w:space="0" w:color="D0D7E5"/>
              <w:right w:val="outset" w:sz="6" w:space="0" w:color="D0D7E5"/>
            </w:tcBorders>
            <w:shd w:val="clear" w:color="auto" w:fill="FFFFFF"/>
            <w:hideMark/>
          </w:tcPr>
          <w:p w14:paraId="7DEC29B0" w14:textId="77777777" w:rsidR="00816932" w:rsidRPr="00816932" w:rsidRDefault="00816932" w:rsidP="00816932">
            <w:pPr>
              <w:spacing w:before="0"/>
              <w:rPr>
                <w:rFonts w:ascii="Times New Roman" w:hAnsi="Times New Roman"/>
                <w:sz w:val="24"/>
                <w:szCs w:val="24"/>
              </w:rPr>
            </w:pPr>
            <w:proofErr w:type="spellStart"/>
            <w:r w:rsidRPr="00816932">
              <w:rPr>
                <w:rFonts w:ascii="Calibri" w:hAnsi="Calibri" w:cs="Calibri"/>
                <w:color w:val="000000"/>
              </w:rPr>
              <w:t>Blasko</w:t>
            </w:r>
            <w:proofErr w:type="spellEnd"/>
          </w:p>
        </w:tc>
        <w:tc>
          <w:tcPr>
            <w:tcW w:w="1260" w:type="dxa"/>
            <w:tcBorders>
              <w:top w:val="outset" w:sz="6" w:space="0" w:color="D0D7E5"/>
              <w:left w:val="outset" w:sz="6" w:space="0" w:color="D0D7E5"/>
              <w:bottom w:val="outset" w:sz="6" w:space="0" w:color="D0D7E5"/>
              <w:right w:val="outset" w:sz="6" w:space="0" w:color="D0D7E5"/>
            </w:tcBorders>
            <w:shd w:val="clear" w:color="auto" w:fill="FFFFFF"/>
            <w:hideMark/>
          </w:tcPr>
          <w:p w14:paraId="68083B9F" w14:textId="77777777" w:rsidR="00816932" w:rsidRPr="00816932" w:rsidRDefault="00816932" w:rsidP="00816932">
            <w:pPr>
              <w:spacing w:before="0"/>
              <w:jc w:val="right"/>
              <w:rPr>
                <w:rFonts w:ascii="Times New Roman" w:hAnsi="Times New Roman"/>
                <w:sz w:val="24"/>
                <w:szCs w:val="24"/>
              </w:rPr>
            </w:pPr>
            <w:r w:rsidRPr="00816932">
              <w:rPr>
                <w:rFonts w:ascii="Calibri" w:hAnsi="Calibri" w:cs="Calibri"/>
                <w:color w:val="000000"/>
              </w:rPr>
              <w:t>$25.70</w:t>
            </w:r>
          </w:p>
        </w:tc>
      </w:tr>
      <w:tr w:rsidR="00816932" w:rsidRPr="00816932" w14:paraId="77873636" w14:textId="77777777" w:rsidTr="00816932">
        <w:trPr>
          <w:tblCellSpacing w:w="0" w:type="dxa"/>
        </w:trPr>
        <w:tc>
          <w:tcPr>
            <w:tcW w:w="1440" w:type="dxa"/>
            <w:tcBorders>
              <w:top w:val="outset" w:sz="6" w:space="0" w:color="D0D7E5"/>
              <w:left w:val="outset" w:sz="6" w:space="0" w:color="D0D7E5"/>
              <w:bottom w:val="outset" w:sz="6" w:space="0" w:color="D0D7E5"/>
              <w:right w:val="outset" w:sz="6" w:space="0" w:color="D0D7E5"/>
            </w:tcBorders>
            <w:shd w:val="clear" w:color="auto" w:fill="FFFFFF"/>
            <w:hideMark/>
          </w:tcPr>
          <w:p w14:paraId="344BE207" w14:textId="77777777" w:rsidR="00816932" w:rsidRPr="00816932" w:rsidRDefault="00816932" w:rsidP="00816932">
            <w:pPr>
              <w:spacing w:before="0"/>
              <w:rPr>
                <w:rFonts w:ascii="Times New Roman" w:hAnsi="Times New Roman"/>
                <w:sz w:val="24"/>
                <w:szCs w:val="24"/>
              </w:rPr>
            </w:pPr>
            <w:proofErr w:type="spellStart"/>
            <w:r w:rsidRPr="00816932">
              <w:rPr>
                <w:rFonts w:ascii="Calibri" w:hAnsi="Calibri" w:cs="Calibri"/>
                <w:color w:val="000000"/>
              </w:rPr>
              <w:t>Levitica</w:t>
            </w:r>
            <w:proofErr w:type="spellEnd"/>
          </w:p>
        </w:tc>
        <w:tc>
          <w:tcPr>
            <w:tcW w:w="1260" w:type="dxa"/>
            <w:tcBorders>
              <w:top w:val="outset" w:sz="6" w:space="0" w:color="D0D7E5"/>
              <w:left w:val="outset" w:sz="6" w:space="0" w:color="D0D7E5"/>
              <w:bottom w:val="outset" w:sz="6" w:space="0" w:color="D0D7E5"/>
              <w:right w:val="outset" w:sz="6" w:space="0" w:color="D0D7E5"/>
            </w:tcBorders>
            <w:shd w:val="clear" w:color="auto" w:fill="FFFFFF"/>
            <w:hideMark/>
          </w:tcPr>
          <w:p w14:paraId="5E2AEB8D" w14:textId="77777777" w:rsidR="00816932" w:rsidRPr="00816932" w:rsidRDefault="00816932" w:rsidP="00816932">
            <w:pPr>
              <w:spacing w:before="0"/>
              <w:rPr>
                <w:rFonts w:ascii="Times New Roman" w:hAnsi="Times New Roman"/>
                <w:sz w:val="24"/>
                <w:szCs w:val="24"/>
              </w:rPr>
            </w:pPr>
            <w:proofErr w:type="spellStart"/>
            <w:r w:rsidRPr="00816932">
              <w:rPr>
                <w:rFonts w:ascii="Calibri" w:hAnsi="Calibri" w:cs="Calibri"/>
                <w:color w:val="000000"/>
              </w:rPr>
              <w:t>Monac</w:t>
            </w:r>
            <w:proofErr w:type="spellEnd"/>
          </w:p>
        </w:tc>
        <w:tc>
          <w:tcPr>
            <w:tcW w:w="1260" w:type="dxa"/>
            <w:tcBorders>
              <w:top w:val="outset" w:sz="6" w:space="0" w:color="D0D7E5"/>
              <w:left w:val="outset" w:sz="6" w:space="0" w:color="D0D7E5"/>
              <w:bottom w:val="outset" w:sz="6" w:space="0" w:color="D0D7E5"/>
              <w:right w:val="outset" w:sz="6" w:space="0" w:color="D0D7E5"/>
            </w:tcBorders>
            <w:shd w:val="clear" w:color="auto" w:fill="FFFFFF"/>
            <w:hideMark/>
          </w:tcPr>
          <w:p w14:paraId="2F9B653A" w14:textId="77777777" w:rsidR="00816932" w:rsidRPr="00816932" w:rsidRDefault="00816932" w:rsidP="00816932">
            <w:pPr>
              <w:spacing w:before="0"/>
              <w:jc w:val="right"/>
              <w:rPr>
                <w:rFonts w:ascii="Times New Roman" w:hAnsi="Times New Roman"/>
                <w:sz w:val="24"/>
                <w:szCs w:val="24"/>
              </w:rPr>
            </w:pPr>
            <w:r w:rsidRPr="00816932">
              <w:rPr>
                <w:rFonts w:ascii="Calibri" w:hAnsi="Calibri" w:cs="Calibri"/>
                <w:color w:val="000000"/>
              </w:rPr>
              <w:t>$26.00</w:t>
            </w:r>
          </w:p>
        </w:tc>
      </w:tr>
      <w:tr w:rsidR="00816932" w:rsidRPr="00816932" w14:paraId="4D43DAA8" w14:textId="77777777" w:rsidTr="00816932">
        <w:trPr>
          <w:tblCellSpacing w:w="0" w:type="dxa"/>
        </w:trPr>
        <w:tc>
          <w:tcPr>
            <w:tcW w:w="1440" w:type="dxa"/>
            <w:tcBorders>
              <w:top w:val="outset" w:sz="6" w:space="0" w:color="D0D7E5"/>
              <w:left w:val="outset" w:sz="6" w:space="0" w:color="D0D7E5"/>
              <w:bottom w:val="outset" w:sz="6" w:space="0" w:color="D0D7E5"/>
              <w:right w:val="outset" w:sz="6" w:space="0" w:color="D0D7E5"/>
            </w:tcBorders>
            <w:shd w:val="clear" w:color="auto" w:fill="FFFFFF"/>
            <w:hideMark/>
          </w:tcPr>
          <w:p w14:paraId="1937B526"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Leon</w:t>
            </w:r>
          </w:p>
        </w:tc>
        <w:tc>
          <w:tcPr>
            <w:tcW w:w="1260" w:type="dxa"/>
            <w:tcBorders>
              <w:top w:val="outset" w:sz="6" w:space="0" w:color="D0D7E5"/>
              <w:left w:val="outset" w:sz="6" w:space="0" w:color="D0D7E5"/>
              <w:bottom w:val="outset" w:sz="6" w:space="0" w:color="D0D7E5"/>
              <w:right w:val="outset" w:sz="6" w:space="0" w:color="D0D7E5"/>
            </w:tcBorders>
            <w:shd w:val="clear" w:color="auto" w:fill="FFFFFF"/>
            <w:hideMark/>
          </w:tcPr>
          <w:p w14:paraId="092D2C47"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Tubbs</w:t>
            </w:r>
          </w:p>
        </w:tc>
        <w:tc>
          <w:tcPr>
            <w:tcW w:w="1260" w:type="dxa"/>
            <w:tcBorders>
              <w:top w:val="outset" w:sz="6" w:space="0" w:color="D0D7E5"/>
              <w:left w:val="outset" w:sz="6" w:space="0" w:color="D0D7E5"/>
              <w:bottom w:val="outset" w:sz="6" w:space="0" w:color="D0D7E5"/>
              <w:right w:val="outset" w:sz="6" w:space="0" w:color="D0D7E5"/>
            </w:tcBorders>
            <w:shd w:val="clear" w:color="auto" w:fill="FFFFFF"/>
            <w:hideMark/>
          </w:tcPr>
          <w:p w14:paraId="25085F7C" w14:textId="77777777" w:rsidR="00816932" w:rsidRPr="00816932" w:rsidRDefault="00816932" w:rsidP="00816932">
            <w:pPr>
              <w:spacing w:before="0"/>
              <w:jc w:val="right"/>
              <w:rPr>
                <w:rFonts w:ascii="Times New Roman" w:hAnsi="Times New Roman"/>
                <w:sz w:val="24"/>
                <w:szCs w:val="24"/>
              </w:rPr>
            </w:pPr>
            <w:r w:rsidRPr="00816932">
              <w:rPr>
                <w:rFonts w:ascii="Calibri" w:hAnsi="Calibri" w:cs="Calibri"/>
                <w:color w:val="000000"/>
              </w:rPr>
              <w:t>$30.80</w:t>
            </w:r>
          </w:p>
        </w:tc>
      </w:tr>
      <w:tr w:rsidR="00816932" w:rsidRPr="00816932" w14:paraId="7A3A51A1" w14:textId="77777777" w:rsidTr="00816932">
        <w:trPr>
          <w:tblCellSpacing w:w="0" w:type="dxa"/>
        </w:trPr>
        <w:tc>
          <w:tcPr>
            <w:tcW w:w="1440" w:type="dxa"/>
            <w:tcBorders>
              <w:top w:val="outset" w:sz="6" w:space="0" w:color="D0D7E5"/>
              <w:left w:val="outset" w:sz="6" w:space="0" w:color="D0D7E5"/>
              <w:bottom w:val="outset" w:sz="6" w:space="0" w:color="D0D7E5"/>
              <w:right w:val="outset" w:sz="6" w:space="0" w:color="D0D7E5"/>
            </w:tcBorders>
            <w:shd w:val="clear" w:color="auto" w:fill="FFFFFF"/>
            <w:hideMark/>
          </w:tcPr>
          <w:p w14:paraId="3F284B3A"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Blaine</w:t>
            </w:r>
          </w:p>
        </w:tc>
        <w:tc>
          <w:tcPr>
            <w:tcW w:w="1260" w:type="dxa"/>
            <w:tcBorders>
              <w:top w:val="outset" w:sz="6" w:space="0" w:color="D0D7E5"/>
              <w:left w:val="outset" w:sz="6" w:space="0" w:color="D0D7E5"/>
              <w:bottom w:val="outset" w:sz="6" w:space="0" w:color="D0D7E5"/>
              <w:right w:val="outset" w:sz="6" w:space="0" w:color="D0D7E5"/>
            </w:tcBorders>
            <w:shd w:val="clear" w:color="auto" w:fill="FFFFFF"/>
            <w:hideMark/>
          </w:tcPr>
          <w:p w14:paraId="07DAD501"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Skramstad</w:t>
            </w:r>
          </w:p>
        </w:tc>
        <w:tc>
          <w:tcPr>
            <w:tcW w:w="1260" w:type="dxa"/>
            <w:tcBorders>
              <w:top w:val="outset" w:sz="6" w:space="0" w:color="D0D7E5"/>
              <w:left w:val="outset" w:sz="6" w:space="0" w:color="D0D7E5"/>
              <w:bottom w:val="outset" w:sz="6" w:space="0" w:color="D0D7E5"/>
              <w:right w:val="outset" w:sz="6" w:space="0" w:color="D0D7E5"/>
            </w:tcBorders>
            <w:shd w:val="clear" w:color="auto" w:fill="FFFFFF"/>
            <w:hideMark/>
          </w:tcPr>
          <w:p w14:paraId="712A2E2C" w14:textId="77777777" w:rsidR="00816932" w:rsidRPr="00816932" w:rsidRDefault="00816932" w:rsidP="00816932">
            <w:pPr>
              <w:spacing w:before="0"/>
              <w:jc w:val="right"/>
              <w:rPr>
                <w:rFonts w:ascii="Times New Roman" w:hAnsi="Times New Roman"/>
                <w:sz w:val="24"/>
                <w:szCs w:val="24"/>
              </w:rPr>
            </w:pPr>
            <w:r w:rsidRPr="00816932">
              <w:rPr>
                <w:rFonts w:ascii="Calibri" w:hAnsi="Calibri" w:cs="Calibri"/>
                <w:color w:val="000000"/>
              </w:rPr>
              <w:t>$31.80</w:t>
            </w:r>
          </w:p>
        </w:tc>
      </w:tr>
      <w:tr w:rsidR="00816932" w:rsidRPr="00816932" w14:paraId="5FDCE0F3" w14:textId="77777777" w:rsidTr="00816932">
        <w:trPr>
          <w:tblCellSpacing w:w="0" w:type="dxa"/>
        </w:trPr>
        <w:tc>
          <w:tcPr>
            <w:tcW w:w="1440" w:type="dxa"/>
            <w:tcBorders>
              <w:top w:val="outset" w:sz="6" w:space="0" w:color="D0D7E5"/>
              <w:left w:val="outset" w:sz="6" w:space="0" w:color="D0D7E5"/>
              <w:bottom w:val="outset" w:sz="6" w:space="0" w:color="D0D7E5"/>
              <w:right w:val="outset" w:sz="6" w:space="0" w:color="D0D7E5"/>
            </w:tcBorders>
            <w:shd w:val="clear" w:color="auto" w:fill="FFFFFF"/>
            <w:hideMark/>
          </w:tcPr>
          <w:p w14:paraId="2A5A933D"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Yalonda</w:t>
            </w:r>
          </w:p>
        </w:tc>
        <w:tc>
          <w:tcPr>
            <w:tcW w:w="1260" w:type="dxa"/>
            <w:tcBorders>
              <w:top w:val="outset" w:sz="6" w:space="0" w:color="D0D7E5"/>
              <w:left w:val="outset" w:sz="6" w:space="0" w:color="D0D7E5"/>
              <w:bottom w:val="outset" w:sz="6" w:space="0" w:color="D0D7E5"/>
              <w:right w:val="outset" w:sz="6" w:space="0" w:color="D0D7E5"/>
            </w:tcBorders>
            <w:shd w:val="clear" w:color="auto" w:fill="FFFFFF"/>
            <w:hideMark/>
          </w:tcPr>
          <w:p w14:paraId="6FCF477A" w14:textId="77777777" w:rsidR="00816932" w:rsidRPr="00816932" w:rsidRDefault="00816932" w:rsidP="00816932">
            <w:pPr>
              <w:spacing w:before="0"/>
              <w:rPr>
                <w:rFonts w:ascii="Times New Roman" w:hAnsi="Times New Roman"/>
                <w:sz w:val="24"/>
                <w:szCs w:val="24"/>
              </w:rPr>
            </w:pPr>
            <w:proofErr w:type="spellStart"/>
            <w:r w:rsidRPr="00816932">
              <w:rPr>
                <w:rFonts w:ascii="Calibri" w:hAnsi="Calibri" w:cs="Calibri"/>
                <w:color w:val="000000"/>
              </w:rPr>
              <w:t>Lingerfelt</w:t>
            </w:r>
            <w:proofErr w:type="spellEnd"/>
          </w:p>
        </w:tc>
        <w:tc>
          <w:tcPr>
            <w:tcW w:w="1260" w:type="dxa"/>
            <w:tcBorders>
              <w:top w:val="outset" w:sz="6" w:space="0" w:color="D0D7E5"/>
              <w:left w:val="outset" w:sz="6" w:space="0" w:color="D0D7E5"/>
              <w:bottom w:val="outset" w:sz="6" w:space="0" w:color="D0D7E5"/>
              <w:right w:val="outset" w:sz="6" w:space="0" w:color="D0D7E5"/>
            </w:tcBorders>
            <w:shd w:val="clear" w:color="auto" w:fill="FFFFFF"/>
            <w:hideMark/>
          </w:tcPr>
          <w:p w14:paraId="7DF5F59F" w14:textId="77777777" w:rsidR="00816932" w:rsidRPr="00816932" w:rsidRDefault="00816932" w:rsidP="00816932">
            <w:pPr>
              <w:spacing w:before="0"/>
              <w:jc w:val="right"/>
              <w:rPr>
                <w:rFonts w:ascii="Times New Roman" w:hAnsi="Times New Roman"/>
                <w:sz w:val="24"/>
                <w:szCs w:val="24"/>
              </w:rPr>
            </w:pPr>
            <w:r w:rsidRPr="00816932">
              <w:rPr>
                <w:rFonts w:ascii="Calibri" w:hAnsi="Calibri" w:cs="Calibri"/>
                <w:color w:val="000000"/>
              </w:rPr>
              <w:t>$32.40</w:t>
            </w:r>
          </w:p>
        </w:tc>
      </w:tr>
      <w:tr w:rsidR="00816932" w:rsidRPr="00816932" w14:paraId="27807898" w14:textId="77777777" w:rsidTr="00816932">
        <w:trPr>
          <w:tblCellSpacing w:w="0" w:type="dxa"/>
        </w:trPr>
        <w:tc>
          <w:tcPr>
            <w:tcW w:w="1440" w:type="dxa"/>
            <w:tcBorders>
              <w:top w:val="outset" w:sz="6" w:space="0" w:color="D0D7E5"/>
              <w:left w:val="outset" w:sz="6" w:space="0" w:color="D0D7E5"/>
              <w:bottom w:val="outset" w:sz="6" w:space="0" w:color="D0D7E5"/>
              <w:right w:val="outset" w:sz="6" w:space="0" w:color="D0D7E5"/>
            </w:tcBorders>
            <w:shd w:val="clear" w:color="auto" w:fill="FFFFFF"/>
            <w:hideMark/>
          </w:tcPr>
          <w:p w14:paraId="37AEC4C9"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Paige</w:t>
            </w:r>
          </w:p>
        </w:tc>
        <w:tc>
          <w:tcPr>
            <w:tcW w:w="1260" w:type="dxa"/>
            <w:tcBorders>
              <w:top w:val="outset" w:sz="6" w:space="0" w:color="D0D7E5"/>
              <w:left w:val="outset" w:sz="6" w:space="0" w:color="D0D7E5"/>
              <w:bottom w:val="outset" w:sz="6" w:space="0" w:color="D0D7E5"/>
              <w:right w:val="outset" w:sz="6" w:space="0" w:color="D0D7E5"/>
            </w:tcBorders>
            <w:shd w:val="clear" w:color="auto" w:fill="FFFFFF"/>
            <w:hideMark/>
          </w:tcPr>
          <w:p w14:paraId="46C02C2F"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Crumbs</w:t>
            </w:r>
          </w:p>
        </w:tc>
        <w:tc>
          <w:tcPr>
            <w:tcW w:w="1260" w:type="dxa"/>
            <w:tcBorders>
              <w:top w:val="outset" w:sz="6" w:space="0" w:color="D0D7E5"/>
              <w:left w:val="outset" w:sz="6" w:space="0" w:color="D0D7E5"/>
              <w:bottom w:val="outset" w:sz="6" w:space="0" w:color="D0D7E5"/>
              <w:right w:val="outset" w:sz="6" w:space="0" w:color="D0D7E5"/>
            </w:tcBorders>
            <w:shd w:val="clear" w:color="auto" w:fill="FFFFFF"/>
            <w:hideMark/>
          </w:tcPr>
          <w:p w14:paraId="556BE6C2" w14:textId="77777777" w:rsidR="00816932" w:rsidRPr="00816932" w:rsidRDefault="00816932" w:rsidP="00816932">
            <w:pPr>
              <w:spacing w:before="0"/>
              <w:jc w:val="right"/>
              <w:rPr>
                <w:rFonts w:ascii="Times New Roman" w:hAnsi="Times New Roman"/>
                <w:sz w:val="24"/>
                <w:szCs w:val="24"/>
              </w:rPr>
            </w:pPr>
            <w:r w:rsidRPr="00816932">
              <w:rPr>
                <w:rFonts w:ascii="Calibri" w:hAnsi="Calibri" w:cs="Calibri"/>
                <w:color w:val="000000"/>
              </w:rPr>
              <w:t>$33.10</w:t>
            </w:r>
          </w:p>
        </w:tc>
      </w:tr>
      <w:tr w:rsidR="00816932" w:rsidRPr="00816932" w14:paraId="039B6858" w14:textId="77777777" w:rsidTr="00816932">
        <w:trPr>
          <w:tblCellSpacing w:w="0" w:type="dxa"/>
        </w:trPr>
        <w:tc>
          <w:tcPr>
            <w:tcW w:w="1440" w:type="dxa"/>
            <w:tcBorders>
              <w:top w:val="outset" w:sz="6" w:space="0" w:color="D0D7E5"/>
              <w:left w:val="outset" w:sz="6" w:space="0" w:color="D0D7E5"/>
              <w:bottom w:val="outset" w:sz="6" w:space="0" w:color="D0D7E5"/>
              <w:right w:val="outset" w:sz="6" w:space="0" w:color="D0D7E5"/>
            </w:tcBorders>
            <w:shd w:val="clear" w:color="auto" w:fill="FFFFFF"/>
            <w:hideMark/>
          </w:tcPr>
          <w:p w14:paraId="069F2A13"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Gayle</w:t>
            </w:r>
          </w:p>
        </w:tc>
        <w:tc>
          <w:tcPr>
            <w:tcW w:w="1260" w:type="dxa"/>
            <w:tcBorders>
              <w:top w:val="outset" w:sz="6" w:space="0" w:color="D0D7E5"/>
              <w:left w:val="outset" w:sz="6" w:space="0" w:color="D0D7E5"/>
              <w:bottom w:val="outset" w:sz="6" w:space="0" w:color="D0D7E5"/>
              <w:right w:val="outset" w:sz="6" w:space="0" w:color="D0D7E5"/>
            </w:tcBorders>
            <w:shd w:val="clear" w:color="auto" w:fill="FFFFFF"/>
            <w:hideMark/>
          </w:tcPr>
          <w:p w14:paraId="231DDFFD"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Barker</w:t>
            </w:r>
          </w:p>
        </w:tc>
        <w:tc>
          <w:tcPr>
            <w:tcW w:w="1260" w:type="dxa"/>
            <w:tcBorders>
              <w:top w:val="outset" w:sz="6" w:space="0" w:color="D0D7E5"/>
              <w:left w:val="outset" w:sz="6" w:space="0" w:color="D0D7E5"/>
              <w:bottom w:val="outset" w:sz="6" w:space="0" w:color="D0D7E5"/>
              <w:right w:val="outset" w:sz="6" w:space="0" w:color="D0D7E5"/>
            </w:tcBorders>
            <w:shd w:val="clear" w:color="auto" w:fill="FFFFFF"/>
            <w:hideMark/>
          </w:tcPr>
          <w:p w14:paraId="4C26B285" w14:textId="77777777" w:rsidR="00816932" w:rsidRPr="00816932" w:rsidRDefault="00816932" w:rsidP="00816932">
            <w:pPr>
              <w:spacing w:before="0"/>
              <w:jc w:val="right"/>
              <w:rPr>
                <w:rFonts w:ascii="Times New Roman" w:hAnsi="Times New Roman"/>
                <w:sz w:val="24"/>
                <w:szCs w:val="24"/>
              </w:rPr>
            </w:pPr>
            <w:r w:rsidRPr="00816932">
              <w:rPr>
                <w:rFonts w:ascii="Calibri" w:hAnsi="Calibri" w:cs="Calibri"/>
                <w:color w:val="000000"/>
              </w:rPr>
              <w:t>$33.40</w:t>
            </w:r>
          </w:p>
        </w:tc>
      </w:tr>
      <w:tr w:rsidR="00816932" w:rsidRPr="00816932" w14:paraId="51E223D5" w14:textId="77777777" w:rsidTr="00816932">
        <w:trPr>
          <w:tblCellSpacing w:w="0" w:type="dxa"/>
        </w:trPr>
        <w:tc>
          <w:tcPr>
            <w:tcW w:w="1440" w:type="dxa"/>
            <w:tcBorders>
              <w:top w:val="outset" w:sz="6" w:space="0" w:color="D0D7E5"/>
              <w:left w:val="outset" w:sz="6" w:space="0" w:color="D0D7E5"/>
              <w:bottom w:val="outset" w:sz="6" w:space="0" w:color="D0D7E5"/>
              <w:right w:val="outset" w:sz="6" w:space="0" w:color="D0D7E5"/>
            </w:tcBorders>
            <w:shd w:val="clear" w:color="auto" w:fill="FFFFFF"/>
            <w:hideMark/>
          </w:tcPr>
          <w:p w14:paraId="7BFEAB24" w14:textId="77777777" w:rsidR="00816932" w:rsidRPr="00816932" w:rsidRDefault="00816932" w:rsidP="00816932">
            <w:pPr>
              <w:spacing w:before="0"/>
              <w:rPr>
                <w:rFonts w:ascii="Times New Roman" w:hAnsi="Times New Roman"/>
                <w:sz w:val="24"/>
                <w:szCs w:val="24"/>
              </w:rPr>
            </w:pPr>
            <w:proofErr w:type="spellStart"/>
            <w:r w:rsidRPr="00816932">
              <w:rPr>
                <w:rFonts w:ascii="Calibri" w:hAnsi="Calibri" w:cs="Calibri"/>
                <w:color w:val="000000"/>
              </w:rPr>
              <w:t>Sedswick</w:t>
            </w:r>
            <w:proofErr w:type="spellEnd"/>
          </w:p>
        </w:tc>
        <w:tc>
          <w:tcPr>
            <w:tcW w:w="1260" w:type="dxa"/>
            <w:tcBorders>
              <w:top w:val="outset" w:sz="6" w:space="0" w:color="D0D7E5"/>
              <w:left w:val="outset" w:sz="6" w:space="0" w:color="D0D7E5"/>
              <w:bottom w:val="outset" w:sz="6" w:space="0" w:color="D0D7E5"/>
              <w:right w:val="outset" w:sz="6" w:space="0" w:color="D0D7E5"/>
            </w:tcBorders>
            <w:shd w:val="clear" w:color="auto" w:fill="FFFFFF"/>
            <w:hideMark/>
          </w:tcPr>
          <w:p w14:paraId="73F8869A" w14:textId="77777777" w:rsidR="00816932" w:rsidRPr="00816932" w:rsidRDefault="00816932" w:rsidP="00816932">
            <w:pPr>
              <w:spacing w:before="0"/>
              <w:rPr>
                <w:rFonts w:ascii="Times New Roman" w:hAnsi="Times New Roman"/>
                <w:sz w:val="24"/>
                <w:szCs w:val="24"/>
              </w:rPr>
            </w:pPr>
            <w:proofErr w:type="spellStart"/>
            <w:r w:rsidRPr="00816932">
              <w:rPr>
                <w:rFonts w:ascii="Calibri" w:hAnsi="Calibri" w:cs="Calibri"/>
                <w:color w:val="000000"/>
              </w:rPr>
              <w:t>Hermanski</w:t>
            </w:r>
            <w:proofErr w:type="spellEnd"/>
          </w:p>
        </w:tc>
        <w:tc>
          <w:tcPr>
            <w:tcW w:w="1260" w:type="dxa"/>
            <w:tcBorders>
              <w:top w:val="outset" w:sz="6" w:space="0" w:color="D0D7E5"/>
              <w:left w:val="outset" w:sz="6" w:space="0" w:color="D0D7E5"/>
              <w:bottom w:val="outset" w:sz="6" w:space="0" w:color="D0D7E5"/>
              <w:right w:val="outset" w:sz="6" w:space="0" w:color="D0D7E5"/>
            </w:tcBorders>
            <w:shd w:val="clear" w:color="auto" w:fill="FFFFFF"/>
            <w:hideMark/>
          </w:tcPr>
          <w:p w14:paraId="2050ABF9" w14:textId="77777777" w:rsidR="00816932" w:rsidRPr="00816932" w:rsidRDefault="00816932" w:rsidP="00816932">
            <w:pPr>
              <w:spacing w:before="0"/>
              <w:jc w:val="right"/>
              <w:rPr>
                <w:rFonts w:ascii="Times New Roman" w:hAnsi="Times New Roman"/>
                <w:sz w:val="24"/>
                <w:szCs w:val="24"/>
              </w:rPr>
            </w:pPr>
            <w:r w:rsidRPr="00816932">
              <w:rPr>
                <w:rFonts w:ascii="Calibri" w:hAnsi="Calibri" w:cs="Calibri"/>
                <w:color w:val="000000"/>
              </w:rPr>
              <w:t>$34.00</w:t>
            </w:r>
          </w:p>
        </w:tc>
      </w:tr>
    </w:tbl>
    <w:p w14:paraId="049A20EF" w14:textId="77777777" w:rsidR="00816932" w:rsidRPr="00BB7621" w:rsidRDefault="00816932" w:rsidP="00BB7621"/>
    <w:p w14:paraId="1F74F90F" w14:textId="77777777" w:rsidR="00816932" w:rsidRDefault="00816932" w:rsidP="00BB7621">
      <w:pPr>
        <w:rPr>
          <w:b/>
          <w:bCs/>
        </w:rPr>
      </w:pPr>
    </w:p>
    <w:p w14:paraId="7F47A8F8" w14:textId="77777777" w:rsidR="00816932" w:rsidRDefault="00816932" w:rsidP="00BB7621">
      <w:pPr>
        <w:rPr>
          <w:b/>
          <w:bCs/>
        </w:rPr>
      </w:pPr>
    </w:p>
    <w:p w14:paraId="1E20109E" w14:textId="77777777" w:rsidR="00816932" w:rsidRDefault="00816932" w:rsidP="00BB7621">
      <w:pPr>
        <w:rPr>
          <w:b/>
          <w:bCs/>
        </w:rPr>
      </w:pPr>
    </w:p>
    <w:p w14:paraId="203497F7" w14:textId="77777777" w:rsidR="00816932" w:rsidRDefault="00816932" w:rsidP="00BB7621">
      <w:pPr>
        <w:rPr>
          <w:b/>
          <w:bCs/>
        </w:rPr>
      </w:pPr>
    </w:p>
    <w:p w14:paraId="607A4949" w14:textId="4F2A2E07" w:rsidR="00BB7621" w:rsidRDefault="00BB7621" w:rsidP="00BB7621">
      <w:pPr>
        <w:rPr>
          <w:b/>
          <w:bCs/>
        </w:rPr>
      </w:pPr>
      <w:r>
        <w:rPr>
          <w:b/>
          <w:bCs/>
        </w:rPr>
        <w:t xml:space="preserve">INFORMATION SPECIFICATIONS QUESTION </w:t>
      </w:r>
      <w:r>
        <w:rPr>
          <w:b/>
          <w:bCs/>
        </w:rPr>
        <w:t>5</w:t>
      </w:r>
    </w:p>
    <w:p w14:paraId="700F2718" w14:textId="1CB694E8" w:rsidR="00BB7621" w:rsidRDefault="00BB7621" w:rsidP="00816932">
      <w:pPr>
        <w:spacing w:line="360" w:lineRule="auto"/>
      </w:pPr>
      <w:r>
        <w:t>Which pets does Bob walk in the early morning? For each pet, show the pet’s name, his owner’s last name, and his owner’s phone number.</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60"/>
        <w:gridCol w:w="1350"/>
        <w:gridCol w:w="1350"/>
      </w:tblGrid>
      <w:tr w:rsidR="00816932" w:rsidRPr="00816932" w14:paraId="5A077CDF" w14:textId="77777777" w:rsidTr="00816932">
        <w:trPr>
          <w:tblHeader/>
          <w:tblCellSpacing w:w="0" w:type="dxa"/>
        </w:trPr>
        <w:tc>
          <w:tcPr>
            <w:tcW w:w="3960" w:type="dxa"/>
            <w:gridSpan w:val="3"/>
            <w:tcBorders>
              <w:top w:val="nil"/>
              <w:left w:val="nil"/>
              <w:bottom w:val="nil"/>
              <w:right w:val="nil"/>
            </w:tcBorders>
            <w:shd w:val="clear" w:color="auto" w:fill="C0C0C0"/>
            <w:vAlign w:val="center"/>
            <w:hideMark/>
          </w:tcPr>
          <w:p w14:paraId="79E4CFDE" w14:textId="77777777" w:rsidR="00816932" w:rsidRPr="00816932" w:rsidRDefault="00816932" w:rsidP="00816932">
            <w:pPr>
              <w:spacing w:before="0"/>
              <w:jc w:val="center"/>
              <w:rPr>
                <w:rFonts w:ascii="Calibri" w:hAnsi="Calibri" w:cs="Calibri"/>
                <w:color w:val="000000"/>
                <w:sz w:val="24"/>
                <w:szCs w:val="24"/>
              </w:rPr>
            </w:pPr>
            <w:r w:rsidRPr="00816932">
              <w:rPr>
                <w:rFonts w:ascii="Calibri" w:hAnsi="Calibri" w:cs="Calibri"/>
                <w:b/>
                <w:bCs/>
                <w:color w:val="000000"/>
                <w:sz w:val="24"/>
                <w:szCs w:val="24"/>
              </w:rPr>
              <w:t>Info_Sp5</w:t>
            </w:r>
          </w:p>
        </w:tc>
      </w:tr>
      <w:tr w:rsidR="00816932" w:rsidRPr="00816932" w14:paraId="3C9C9B8B" w14:textId="77777777" w:rsidTr="00816932">
        <w:trPr>
          <w:tblHeader/>
          <w:tblCellSpacing w:w="0" w:type="dxa"/>
        </w:trPr>
        <w:tc>
          <w:tcPr>
            <w:tcW w:w="126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6C4E4F5A" w14:textId="77777777" w:rsidR="00816932" w:rsidRPr="00816932" w:rsidRDefault="00816932" w:rsidP="00816932">
            <w:pPr>
              <w:spacing w:before="0"/>
              <w:jc w:val="center"/>
              <w:rPr>
                <w:rFonts w:ascii="Times New Roman" w:hAnsi="Times New Roman"/>
                <w:b/>
                <w:bCs/>
                <w:sz w:val="24"/>
                <w:szCs w:val="24"/>
              </w:rPr>
            </w:pPr>
            <w:proofErr w:type="spellStart"/>
            <w:r w:rsidRPr="00816932">
              <w:rPr>
                <w:rFonts w:ascii="Calibri" w:hAnsi="Calibri" w:cs="Calibri"/>
                <w:b/>
                <w:bCs/>
                <w:color w:val="000000"/>
              </w:rPr>
              <w:t>CLastName</w:t>
            </w:r>
            <w:proofErr w:type="spellEnd"/>
          </w:p>
        </w:tc>
        <w:tc>
          <w:tcPr>
            <w:tcW w:w="135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13470F75" w14:textId="77777777" w:rsidR="00816932" w:rsidRPr="00816932" w:rsidRDefault="00816932" w:rsidP="00816932">
            <w:pPr>
              <w:spacing w:before="0"/>
              <w:jc w:val="center"/>
              <w:rPr>
                <w:rFonts w:ascii="Times New Roman" w:hAnsi="Times New Roman"/>
                <w:b/>
                <w:bCs/>
                <w:sz w:val="24"/>
                <w:szCs w:val="24"/>
              </w:rPr>
            </w:pPr>
            <w:proofErr w:type="spellStart"/>
            <w:r w:rsidRPr="00816932">
              <w:rPr>
                <w:rFonts w:ascii="Calibri" w:hAnsi="Calibri" w:cs="Calibri"/>
                <w:b/>
                <w:bCs/>
                <w:color w:val="000000"/>
              </w:rPr>
              <w:t>CPhone</w:t>
            </w:r>
            <w:proofErr w:type="spellEnd"/>
          </w:p>
        </w:tc>
        <w:tc>
          <w:tcPr>
            <w:tcW w:w="135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2828B460" w14:textId="77777777" w:rsidR="00816932" w:rsidRPr="00816932" w:rsidRDefault="00816932" w:rsidP="00816932">
            <w:pPr>
              <w:spacing w:before="0"/>
              <w:jc w:val="center"/>
              <w:rPr>
                <w:rFonts w:ascii="Times New Roman" w:hAnsi="Times New Roman"/>
                <w:b/>
                <w:bCs/>
                <w:sz w:val="24"/>
                <w:szCs w:val="24"/>
              </w:rPr>
            </w:pPr>
            <w:proofErr w:type="spellStart"/>
            <w:r w:rsidRPr="00816932">
              <w:rPr>
                <w:rFonts w:ascii="Calibri" w:hAnsi="Calibri" w:cs="Calibri"/>
                <w:b/>
                <w:bCs/>
                <w:color w:val="000000"/>
              </w:rPr>
              <w:t>PetName</w:t>
            </w:r>
            <w:proofErr w:type="spellEnd"/>
          </w:p>
        </w:tc>
      </w:tr>
      <w:tr w:rsidR="00816932" w:rsidRPr="00816932" w14:paraId="71E318A3" w14:textId="77777777" w:rsidTr="00816932">
        <w:trPr>
          <w:tblCellSpacing w:w="0" w:type="dxa"/>
        </w:trPr>
        <w:tc>
          <w:tcPr>
            <w:tcW w:w="1260" w:type="dxa"/>
            <w:tcBorders>
              <w:top w:val="outset" w:sz="6" w:space="0" w:color="D0D7E5"/>
              <w:left w:val="outset" w:sz="6" w:space="0" w:color="D0D7E5"/>
              <w:bottom w:val="outset" w:sz="6" w:space="0" w:color="D0D7E5"/>
              <w:right w:val="outset" w:sz="6" w:space="0" w:color="D0D7E5"/>
            </w:tcBorders>
            <w:shd w:val="clear" w:color="auto" w:fill="FFFFFF"/>
            <w:hideMark/>
          </w:tcPr>
          <w:p w14:paraId="5F080713"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Blake</w:t>
            </w:r>
          </w:p>
        </w:tc>
        <w:tc>
          <w:tcPr>
            <w:tcW w:w="1350" w:type="dxa"/>
            <w:tcBorders>
              <w:top w:val="outset" w:sz="6" w:space="0" w:color="D0D7E5"/>
              <w:left w:val="outset" w:sz="6" w:space="0" w:color="D0D7E5"/>
              <w:bottom w:val="outset" w:sz="6" w:space="0" w:color="D0D7E5"/>
              <w:right w:val="outset" w:sz="6" w:space="0" w:color="D0D7E5"/>
            </w:tcBorders>
            <w:shd w:val="clear" w:color="auto" w:fill="FFFFFF"/>
            <w:hideMark/>
          </w:tcPr>
          <w:p w14:paraId="52044D1A"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606-9975</w:t>
            </w:r>
          </w:p>
        </w:tc>
        <w:tc>
          <w:tcPr>
            <w:tcW w:w="1350" w:type="dxa"/>
            <w:tcBorders>
              <w:top w:val="outset" w:sz="6" w:space="0" w:color="D0D7E5"/>
              <w:left w:val="outset" w:sz="6" w:space="0" w:color="D0D7E5"/>
              <w:bottom w:val="outset" w:sz="6" w:space="0" w:color="D0D7E5"/>
              <w:right w:val="outset" w:sz="6" w:space="0" w:color="D0D7E5"/>
            </w:tcBorders>
            <w:shd w:val="clear" w:color="auto" w:fill="FFFFFF"/>
            <w:hideMark/>
          </w:tcPr>
          <w:p w14:paraId="0A0EB930" w14:textId="77777777" w:rsidR="00816932" w:rsidRPr="00816932" w:rsidRDefault="00816932" w:rsidP="00816932">
            <w:pPr>
              <w:spacing w:before="0"/>
              <w:rPr>
                <w:rFonts w:ascii="Times New Roman" w:hAnsi="Times New Roman"/>
                <w:sz w:val="24"/>
                <w:szCs w:val="24"/>
              </w:rPr>
            </w:pPr>
            <w:proofErr w:type="spellStart"/>
            <w:r w:rsidRPr="00816932">
              <w:rPr>
                <w:rFonts w:ascii="Calibri" w:hAnsi="Calibri" w:cs="Calibri"/>
                <w:color w:val="000000"/>
              </w:rPr>
              <w:t>Fiedo</w:t>
            </w:r>
            <w:proofErr w:type="spellEnd"/>
          </w:p>
        </w:tc>
      </w:tr>
      <w:tr w:rsidR="00816932" w:rsidRPr="00816932" w14:paraId="1A01B95C" w14:textId="77777777" w:rsidTr="00816932">
        <w:trPr>
          <w:tblCellSpacing w:w="0" w:type="dxa"/>
        </w:trPr>
        <w:tc>
          <w:tcPr>
            <w:tcW w:w="1260" w:type="dxa"/>
            <w:tcBorders>
              <w:top w:val="outset" w:sz="6" w:space="0" w:color="D0D7E5"/>
              <w:left w:val="outset" w:sz="6" w:space="0" w:color="D0D7E5"/>
              <w:bottom w:val="outset" w:sz="6" w:space="0" w:color="D0D7E5"/>
              <w:right w:val="outset" w:sz="6" w:space="0" w:color="D0D7E5"/>
            </w:tcBorders>
            <w:shd w:val="clear" w:color="auto" w:fill="FFFFFF"/>
            <w:hideMark/>
          </w:tcPr>
          <w:p w14:paraId="303519E1"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Chu</w:t>
            </w:r>
          </w:p>
        </w:tc>
        <w:tc>
          <w:tcPr>
            <w:tcW w:w="1350" w:type="dxa"/>
            <w:tcBorders>
              <w:top w:val="outset" w:sz="6" w:space="0" w:color="D0D7E5"/>
              <w:left w:val="outset" w:sz="6" w:space="0" w:color="D0D7E5"/>
              <w:bottom w:val="outset" w:sz="6" w:space="0" w:color="D0D7E5"/>
              <w:right w:val="outset" w:sz="6" w:space="0" w:color="D0D7E5"/>
            </w:tcBorders>
            <w:shd w:val="clear" w:color="auto" w:fill="FFFFFF"/>
            <w:hideMark/>
          </w:tcPr>
          <w:p w14:paraId="002E9F8A"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658-2138</w:t>
            </w:r>
          </w:p>
        </w:tc>
        <w:tc>
          <w:tcPr>
            <w:tcW w:w="1350" w:type="dxa"/>
            <w:tcBorders>
              <w:top w:val="outset" w:sz="6" w:space="0" w:color="D0D7E5"/>
              <w:left w:val="outset" w:sz="6" w:space="0" w:color="D0D7E5"/>
              <w:bottom w:val="outset" w:sz="6" w:space="0" w:color="D0D7E5"/>
              <w:right w:val="outset" w:sz="6" w:space="0" w:color="D0D7E5"/>
            </w:tcBorders>
            <w:shd w:val="clear" w:color="auto" w:fill="FFFFFF"/>
            <w:hideMark/>
          </w:tcPr>
          <w:p w14:paraId="17AB1999"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Princess</w:t>
            </w:r>
          </w:p>
        </w:tc>
      </w:tr>
      <w:tr w:rsidR="00816932" w:rsidRPr="00816932" w14:paraId="3968C907" w14:textId="77777777" w:rsidTr="00816932">
        <w:trPr>
          <w:tblCellSpacing w:w="0" w:type="dxa"/>
        </w:trPr>
        <w:tc>
          <w:tcPr>
            <w:tcW w:w="1260" w:type="dxa"/>
            <w:tcBorders>
              <w:top w:val="outset" w:sz="6" w:space="0" w:color="D0D7E5"/>
              <w:left w:val="outset" w:sz="6" w:space="0" w:color="D0D7E5"/>
              <w:bottom w:val="outset" w:sz="6" w:space="0" w:color="D0D7E5"/>
              <w:right w:val="outset" w:sz="6" w:space="0" w:color="D0D7E5"/>
            </w:tcBorders>
            <w:shd w:val="clear" w:color="auto" w:fill="FFFFFF"/>
            <w:hideMark/>
          </w:tcPr>
          <w:p w14:paraId="4F30B7CC"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Crumbs</w:t>
            </w:r>
          </w:p>
        </w:tc>
        <w:tc>
          <w:tcPr>
            <w:tcW w:w="1350" w:type="dxa"/>
            <w:tcBorders>
              <w:top w:val="outset" w:sz="6" w:space="0" w:color="D0D7E5"/>
              <w:left w:val="outset" w:sz="6" w:space="0" w:color="D0D7E5"/>
              <w:bottom w:val="outset" w:sz="6" w:space="0" w:color="D0D7E5"/>
              <w:right w:val="outset" w:sz="6" w:space="0" w:color="D0D7E5"/>
            </w:tcBorders>
            <w:shd w:val="clear" w:color="auto" w:fill="FFFFFF"/>
            <w:hideMark/>
          </w:tcPr>
          <w:p w14:paraId="1B07F40B"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904-8288</w:t>
            </w:r>
          </w:p>
        </w:tc>
        <w:tc>
          <w:tcPr>
            <w:tcW w:w="1350" w:type="dxa"/>
            <w:tcBorders>
              <w:top w:val="outset" w:sz="6" w:space="0" w:color="D0D7E5"/>
              <w:left w:val="outset" w:sz="6" w:space="0" w:color="D0D7E5"/>
              <w:bottom w:val="outset" w:sz="6" w:space="0" w:color="D0D7E5"/>
              <w:right w:val="outset" w:sz="6" w:space="0" w:color="D0D7E5"/>
            </w:tcBorders>
            <w:shd w:val="clear" w:color="auto" w:fill="FFFFFF"/>
            <w:hideMark/>
          </w:tcPr>
          <w:p w14:paraId="1B2A1B5F"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Precious</w:t>
            </w:r>
          </w:p>
        </w:tc>
      </w:tr>
      <w:tr w:rsidR="00816932" w:rsidRPr="00816932" w14:paraId="3200C1B2" w14:textId="77777777" w:rsidTr="00816932">
        <w:trPr>
          <w:tblCellSpacing w:w="0" w:type="dxa"/>
        </w:trPr>
        <w:tc>
          <w:tcPr>
            <w:tcW w:w="1260" w:type="dxa"/>
            <w:tcBorders>
              <w:top w:val="outset" w:sz="6" w:space="0" w:color="D0D7E5"/>
              <w:left w:val="outset" w:sz="6" w:space="0" w:color="D0D7E5"/>
              <w:bottom w:val="outset" w:sz="6" w:space="0" w:color="D0D7E5"/>
              <w:right w:val="outset" w:sz="6" w:space="0" w:color="D0D7E5"/>
            </w:tcBorders>
            <w:shd w:val="clear" w:color="auto" w:fill="FFFFFF"/>
            <w:hideMark/>
          </w:tcPr>
          <w:p w14:paraId="03F4F042"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Crumbs</w:t>
            </w:r>
          </w:p>
        </w:tc>
        <w:tc>
          <w:tcPr>
            <w:tcW w:w="1350" w:type="dxa"/>
            <w:tcBorders>
              <w:top w:val="outset" w:sz="6" w:space="0" w:color="D0D7E5"/>
              <w:left w:val="outset" w:sz="6" w:space="0" w:color="D0D7E5"/>
              <w:bottom w:val="outset" w:sz="6" w:space="0" w:color="D0D7E5"/>
              <w:right w:val="outset" w:sz="6" w:space="0" w:color="D0D7E5"/>
            </w:tcBorders>
            <w:shd w:val="clear" w:color="auto" w:fill="FFFFFF"/>
            <w:hideMark/>
          </w:tcPr>
          <w:p w14:paraId="66B1B7DD"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904-8288</w:t>
            </w:r>
          </w:p>
        </w:tc>
        <w:tc>
          <w:tcPr>
            <w:tcW w:w="1350" w:type="dxa"/>
            <w:tcBorders>
              <w:top w:val="outset" w:sz="6" w:space="0" w:color="D0D7E5"/>
              <w:left w:val="outset" w:sz="6" w:space="0" w:color="D0D7E5"/>
              <w:bottom w:val="outset" w:sz="6" w:space="0" w:color="D0D7E5"/>
              <w:right w:val="outset" w:sz="6" w:space="0" w:color="D0D7E5"/>
            </w:tcBorders>
            <w:shd w:val="clear" w:color="auto" w:fill="FFFFFF"/>
            <w:hideMark/>
          </w:tcPr>
          <w:p w14:paraId="4AE799B6"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Helga</w:t>
            </w:r>
          </w:p>
        </w:tc>
      </w:tr>
      <w:tr w:rsidR="00816932" w:rsidRPr="00816932" w14:paraId="33A5A273" w14:textId="77777777" w:rsidTr="00816932">
        <w:trPr>
          <w:tblCellSpacing w:w="0" w:type="dxa"/>
        </w:trPr>
        <w:tc>
          <w:tcPr>
            <w:tcW w:w="1260" w:type="dxa"/>
            <w:tcBorders>
              <w:top w:val="outset" w:sz="6" w:space="0" w:color="D0D7E5"/>
              <w:left w:val="outset" w:sz="6" w:space="0" w:color="D0D7E5"/>
              <w:bottom w:val="outset" w:sz="6" w:space="0" w:color="D0D7E5"/>
              <w:right w:val="outset" w:sz="6" w:space="0" w:color="D0D7E5"/>
            </w:tcBorders>
            <w:shd w:val="clear" w:color="auto" w:fill="FFFFFF"/>
            <w:hideMark/>
          </w:tcPr>
          <w:p w14:paraId="621396B0"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Crumbs</w:t>
            </w:r>
          </w:p>
        </w:tc>
        <w:tc>
          <w:tcPr>
            <w:tcW w:w="1350" w:type="dxa"/>
            <w:tcBorders>
              <w:top w:val="outset" w:sz="6" w:space="0" w:color="D0D7E5"/>
              <w:left w:val="outset" w:sz="6" w:space="0" w:color="D0D7E5"/>
              <w:bottom w:val="outset" w:sz="6" w:space="0" w:color="D0D7E5"/>
              <w:right w:val="outset" w:sz="6" w:space="0" w:color="D0D7E5"/>
            </w:tcBorders>
            <w:shd w:val="clear" w:color="auto" w:fill="FFFFFF"/>
            <w:hideMark/>
          </w:tcPr>
          <w:p w14:paraId="2488D3A7"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904-8288</w:t>
            </w:r>
          </w:p>
        </w:tc>
        <w:tc>
          <w:tcPr>
            <w:tcW w:w="1350" w:type="dxa"/>
            <w:tcBorders>
              <w:top w:val="outset" w:sz="6" w:space="0" w:color="D0D7E5"/>
              <w:left w:val="outset" w:sz="6" w:space="0" w:color="D0D7E5"/>
              <w:bottom w:val="outset" w:sz="6" w:space="0" w:color="D0D7E5"/>
              <w:right w:val="outset" w:sz="6" w:space="0" w:color="D0D7E5"/>
            </w:tcBorders>
            <w:shd w:val="clear" w:color="auto" w:fill="FFFFFF"/>
            <w:hideMark/>
          </w:tcPr>
          <w:p w14:paraId="302C6EDB"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Prancer</w:t>
            </w:r>
          </w:p>
        </w:tc>
      </w:tr>
      <w:tr w:rsidR="00816932" w:rsidRPr="00816932" w14:paraId="3B0BC402" w14:textId="77777777" w:rsidTr="00816932">
        <w:trPr>
          <w:tblCellSpacing w:w="0" w:type="dxa"/>
        </w:trPr>
        <w:tc>
          <w:tcPr>
            <w:tcW w:w="1260" w:type="dxa"/>
            <w:tcBorders>
              <w:top w:val="outset" w:sz="6" w:space="0" w:color="D0D7E5"/>
              <w:left w:val="outset" w:sz="6" w:space="0" w:color="D0D7E5"/>
              <w:bottom w:val="outset" w:sz="6" w:space="0" w:color="D0D7E5"/>
              <w:right w:val="outset" w:sz="6" w:space="0" w:color="D0D7E5"/>
            </w:tcBorders>
            <w:shd w:val="clear" w:color="auto" w:fill="FFFFFF"/>
            <w:hideMark/>
          </w:tcPr>
          <w:p w14:paraId="7455D5EA" w14:textId="77777777" w:rsidR="00816932" w:rsidRPr="00816932" w:rsidRDefault="00816932" w:rsidP="00816932">
            <w:pPr>
              <w:spacing w:before="0"/>
              <w:rPr>
                <w:rFonts w:ascii="Times New Roman" w:hAnsi="Times New Roman"/>
                <w:sz w:val="24"/>
                <w:szCs w:val="24"/>
              </w:rPr>
            </w:pPr>
            <w:proofErr w:type="spellStart"/>
            <w:r w:rsidRPr="00816932">
              <w:rPr>
                <w:rFonts w:ascii="Calibri" w:hAnsi="Calibri" w:cs="Calibri"/>
                <w:color w:val="000000"/>
              </w:rPr>
              <w:t>Dubell</w:t>
            </w:r>
            <w:proofErr w:type="spellEnd"/>
          </w:p>
        </w:tc>
        <w:tc>
          <w:tcPr>
            <w:tcW w:w="1350" w:type="dxa"/>
            <w:tcBorders>
              <w:top w:val="outset" w:sz="6" w:space="0" w:color="D0D7E5"/>
              <w:left w:val="outset" w:sz="6" w:space="0" w:color="D0D7E5"/>
              <w:bottom w:val="outset" w:sz="6" w:space="0" w:color="D0D7E5"/>
              <w:right w:val="outset" w:sz="6" w:space="0" w:color="D0D7E5"/>
            </w:tcBorders>
            <w:shd w:val="clear" w:color="auto" w:fill="FFFFFF"/>
            <w:hideMark/>
          </w:tcPr>
          <w:p w14:paraId="1BFC5E6E"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381-1777</w:t>
            </w:r>
          </w:p>
        </w:tc>
        <w:tc>
          <w:tcPr>
            <w:tcW w:w="1350" w:type="dxa"/>
            <w:tcBorders>
              <w:top w:val="outset" w:sz="6" w:space="0" w:color="D0D7E5"/>
              <w:left w:val="outset" w:sz="6" w:space="0" w:color="D0D7E5"/>
              <w:bottom w:val="outset" w:sz="6" w:space="0" w:color="D0D7E5"/>
              <w:right w:val="outset" w:sz="6" w:space="0" w:color="D0D7E5"/>
            </w:tcBorders>
            <w:shd w:val="clear" w:color="auto" w:fill="FFFFFF"/>
            <w:hideMark/>
          </w:tcPr>
          <w:p w14:paraId="3BBF7582"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Penny Pen</w:t>
            </w:r>
          </w:p>
        </w:tc>
      </w:tr>
      <w:tr w:rsidR="00816932" w:rsidRPr="00816932" w14:paraId="3D5429A6" w14:textId="77777777" w:rsidTr="00816932">
        <w:trPr>
          <w:tblCellSpacing w:w="0" w:type="dxa"/>
        </w:trPr>
        <w:tc>
          <w:tcPr>
            <w:tcW w:w="1260" w:type="dxa"/>
            <w:tcBorders>
              <w:top w:val="outset" w:sz="6" w:space="0" w:color="D0D7E5"/>
              <w:left w:val="outset" w:sz="6" w:space="0" w:color="D0D7E5"/>
              <w:bottom w:val="outset" w:sz="6" w:space="0" w:color="D0D7E5"/>
              <w:right w:val="outset" w:sz="6" w:space="0" w:color="D0D7E5"/>
            </w:tcBorders>
            <w:shd w:val="clear" w:color="auto" w:fill="FFFFFF"/>
            <w:hideMark/>
          </w:tcPr>
          <w:p w14:paraId="4D6B5B04" w14:textId="77777777" w:rsidR="00816932" w:rsidRPr="00816932" w:rsidRDefault="00816932" w:rsidP="00816932">
            <w:pPr>
              <w:spacing w:before="0"/>
              <w:rPr>
                <w:rFonts w:ascii="Times New Roman" w:hAnsi="Times New Roman"/>
                <w:sz w:val="24"/>
                <w:szCs w:val="24"/>
              </w:rPr>
            </w:pPr>
            <w:proofErr w:type="spellStart"/>
            <w:r w:rsidRPr="00816932">
              <w:rPr>
                <w:rFonts w:ascii="Calibri" w:hAnsi="Calibri" w:cs="Calibri"/>
                <w:color w:val="000000"/>
              </w:rPr>
              <w:t>Dubell</w:t>
            </w:r>
            <w:proofErr w:type="spellEnd"/>
          </w:p>
        </w:tc>
        <w:tc>
          <w:tcPr>
            <w:tcW w:w="1350" w:type="dxa"/>
            <w:tcBorders>
              <w:top w:val="outset" w:sz="6" w:space="0" w:color="D0D7E5"/>
              <w:left w:val="outset" w:sz="6" w:space="0" w:color="D0D7E5"/>
              <w:bottom w:val="outset" w:sz="6" w:space="0" w:color="D0D7E5"/>
              <w:right w:val="outset" w:sz="6" w:space="0" w:color="D0D7E5"/>
            </w:tcBorders>
            <w:shd w:val="clear" w:color="auto" w:fill="FFFFFF"/>
            <w:hideMark/>
          </w:tcPr>
          <w:p w14:paraId="2A8F7D93"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381-1777</w:t>
            </w:r>
          </w:p>
        </w:tc>
        <w:tc>
          <w:tcPr>
            <w:tcW w:w="1350" w:type="dxa"/>
            <w:tcBorders>
              <w:top w:val="outset" w:sz="6" w:space="0" w:color="D0D7E5"/>
              <w:left w:val="outset" w:sz="6" w:space="0" w:color="D0D7E5"/>
              <w:bottom w:val="outset" w:sz="6" w:space="0" w:color="D0D7E5"/>
              <w:right w:val="outset" w:sz="6" w:space="0" w:color="D0D7E5"/>
            </w:tcBorders>
            <w:shd w:val="clear" w:color="auto" w:fill="FFFFFF"/>
            <w:hideMark/>
          </w:tcPr>
          <w:p w14:paraId="5DD13110"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Mickey</w:t>
            </w:r>
          </w:p>
        </w:tc>
      </w:tr>
      <w:tr w:rsidR="00816932" w:rsidRPr="00816932" w14:paraId="188F67EB" w14:textId="77777777" w:rsidTr="00816932">
        <w:trPr>
          <w:tblCellSpacing w:w="0" w:type="dxa"/>
        </w:trPr>
        <w:tc>
          <w:tcPr>
            <w:tcW w:w="1260" w:type="dxa"/>
            <w:tcBorders>
              <w:top w:val="outset" w:sz="6" w:space="0" w:color="D0D7E5"/>
              <w:left w:val="outset" w:sz="6" w:space="0" w:color="D0D7E5"/>
              <w:bottom w:val="outset" w:sz="6" w:space="0" w:color="D0D7E5"/>
              <w:right w:val="outset" w:sz="6" w:space="0" w:color="D0D7E5"/>
            </w:tcBorders>
            <w:shd w:val="clear" w:color="auto" w:fill="FFFFFF"/>
            <w:hideMark/>
          </w:tcPr>
          <w:p w14:paraId="60CEA24A" w14:textId="77777777" w:rsidR="00816932" w:rsidRPr="00816932" w:rsidRDefault="00816932" w:rsidP="00816932">
            <w:pPr>
              <w:spacing w:before="0"/>
              <w:rPr>
                <w:rFonts w:ascii="Times New Roman" w:hAnsi="Times New Roman"/>
                <w:sz w:val="24"/>
                <w:szCs w:val="24"/>
              </w:rPr>
            </w:pPr>
            <w:proofErr w:type="spellStart"/>
            <w:r w:rsidRPr="00816932">
              <w:rPr>
                <w:rFonts w:ascii="Calibri" w:hAnsi="Calibri" w:cs="Calibri"/>
                <w:color w:val="000000"/>
              </w:rPr>
              <w:t>Dubell</w:t>
            </w:r>
            <w:proofErr w:type="spellEnd"/>
          </w:p>
        </w:tc>
        <w:tc>
          <w:tcPr>
            <w:tcW w:w="1350" w:type="dxa"/>
            <w:tcBorders>
              <w:top w:val="outset" w:sz="6" w:space="0" w:color="D0D7E5"/>
              <w:left w:val="outset" w:sz="6" w:space="0" w:color="D0D7E5"/>
              <w:bottom w:val="outset" w:sz="6" w:space="0" w:color="D0D7E5"/>
              <w:right w:val="outset" w:sz="6" w:space="0" w:color="D0D7E5"/>
            </w:tcBorders>
            <w:shd w:val="clear" w:color="auto" w:fill="FFFFFF"/>
            <w:hideMark/>
          </w:tcPr>
          <w:p w14:paraId="7234DAAE"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381-1777</w:t>
            </w:r>
          </w:p>
        </w:tc>
        <w:tc>
          <w:tcPr>
            <w:tcW w:w="1350" w:type="dxa"/>
            <w:tcBorders>
              <w:top w:val="outset" w:sz="6" w:space="0" w:color="D0D7E5"/>
              <w:left w:val="outset" w:sz="6" w:space="0" w:color="D0D7E5"/>
              <w:bottom w:val="outset" w:sz="6" w:space="0" w:color="D0D7E5"/>
              <w:right w:val="outset" w:sz="6" w:space="0" w:color="D0D7E5"/>
            </w:tcBorders>
            <w:shd w:val="clear" w:color="auto" w:fill="FFFFFF"/>
            <w:hideMark/>
          </w:tcPr>
          <w:p w14:paraId="70B63154"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Winston</w:t>
            </w:r>
          </w:p>
        </w:tc>
      </w:tr>
      <w:tr w:rsidR="00816932" w:rsidRPr="00816932" w14:paraId="67FF2CC8" w14:textId="77777777" w:rsidTr="00816932">
        <w:trPr>
          <w:tblCellSpacing w:w="0" w:type="dxa"/>
        </w:trPr>
        <w:tc>
          <w:tcPr>
            <w:tcW w:w="1260" w:type="dxa"/>
            <w:tcBorders>
              <w:top w:val="outset" w:sz="6" w:space="0" w:color="D0D7E5"/>
              <w:left w:val="outset" w:sz="6" w:space="0" w:color="D0D7E5"/>
              <w:bottom w:val="outset" w:sz="6" w:space="0" w:color="D0D7E5"/>
              <w:right w:val="outset" w:sz="6" w:space="0" w:color="D0D7E5"/>
            </w:tcBorders>
            <w:shd w:val="clear" w:color="auto" w:fill="FFFFFF"/>
            <w:hideMark/>
          </w:tcPr>
          <w:p w14:paraId="50925459"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Garcia</w:t>
            </w:r>
          </w:p>
        </w:tc>
        <w:tc>
          <w:tcPr>
            <w:tcW w:w="1350" w:type="dxa"/>
            <w:tcBorders>
              <w:top w:val="outset" w:sz="6" w:space="0" w:color="D0D7E5"/>
              <w:left w:val="outset" w:sz="6" w:space="0" w:color="D0D7E5"/>
              <w:bottom w:val="outset" w:sz="6" w:space="0" w:color="D0D7E5"/>
              <w:right w:val="outset" w:sz="6" w:space="0" w:color="D0D7E5"/>
            </w:tcBorders>
            <w:shd w:val="clear" w:color="auto" w:fill="FFFFFF"/>
            <w:hideMark/>
          </w:tcPr>
          <w:p w14:paraId="18BABA18"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425-5559</w:t>
            </w:r>
          </w:p>
        </w:tc>
        <w:tc>
          <w:tcPr>
            <w:tcW w:w="1350" w:type="dxa"/>
            <w:tcBorders>
              <w:top w:val="outset" w:sz="6" w:space="0" w:color="D0D7E5"/>
              <w:left w:val="outset" w:sz="6" w:space="0" w:color="D0D7E5"/>
              <w:bottom w:val="outset" w:sz="6" w:space="0" w:color="D0D7E5"/>
              <w:right w:val="outset" w:sz="6" w:space="0" w:color="D0D7E5"/>
            </w:tcBorders>
            <w:shd w:val="clear" w:color="auto" w:fill="FFFFFF"/>
            <w:hideMark/>
          </w:tcPr>
          <w:p w14:paraId="4E81E370"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Lulu</w:t>
            </w:r>
          </w:p>
        </w:tc>
      </w:tr>
      <w:tr w:rsidR="00816932" w:rsidRPr="00816932" w14:paraId="6EB5ACBE" w14:textId="77777777" w:rsidTr="00816932">
        <w:trPr>
          <w:tblCellSpacing w:w="0" w:type="dxa"/>
        </w:trPr>
        <w:tc>
          <w:tcPr>
            <w:tcW w:w="1260" w:type="dxa"/>
            <w:tcBorders>
              <w:top w:val="outset" w:sz="6" w:space="0" w:color="D0D7E5"/>
              <w:left w:val="outset" w:sz="6" w:space="0" w:color="D0D7E5"/>
              <w:bottom w:val="outset" w:sz="6" w:space="0" w:color="D0D7E5"/>
              <w:right w:val="outset" w:sz="6" w:space="0" w:color="D0D7E5"/>
            </w:tcBorders>
            <w:shd w:val="clear" w:color="auto" w:fill="FFFFFF"/>
            <w:hideMark/>
          </w:tcPr>
          <w:p w14:paraId="4365E07A"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Garcia</w:t>
            </w:r>
          </w:p>
        </w:tc>
        <w:tc>
          <w:tcPr>
            <w:tcW w:w="1350" w:type="dxa"/>
            <w:tcBorders>
              <w:top w:val="outset" w:sz="6" w:space="0" w:color="D0D7E5"/>
              <w:left w:val="outset" w:sz="6" w:space="0" w:color="D0D7E5"/>
              <w:bottom w:val="outset" w:sz="6" w:space="0" w:color="D0D7E5"/>
              <w:right w:val="outset" w:sz="6" w:space="0" w:color="D0D7E5"/>
            </w:tcBorders>
            <w:shd w:val="clear" w:color="auto" w:fill="FFFFFF"/>
            <w:hideMark/>
          </w:tcPr>
          <w:p w14:paraId="366190C5"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425-5559</w:t>
            </w:r>
          </w:p>
        </w:tc>
        <w:tc>
          <w:tcPr>
            <w:tcW w:w="1350" w:type="dxa"/>
            <w:tcBorders>
              <w:top w:val="outset" w:sz="6" w:space="0" w:color="D0D7E5"/>
              <w:left w:val="outset" w:sz="6" w:space="0" w:color="D0D7E5"/>
              <w:bottom w:val="outset" w:sz="6" w:space="0" w:color="D0D7E5"/>
              <w:right w:val="outset" w:sz="6" w:space="0" w:color="D0D7E5"/>
            </w:tcBorders>
            <w:shd w:val="clear" w:color="auto" w:fill="FFFFFF"/>
            <w:hideMark/>
          </w:tcPr>
          <w:p w14:paraId="57FBB759"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Beau</w:t>
            </w:r>
          </w:p>
        </w:tc>
      </w:tr>
      <w:tr w:rsidR="00816932" w:rsidRPr="00816932" w14:paraId="2F7BD669" w14:textId="77777777" w:rsidTr="00816932">
        <w:trPr>
          <w:tblCellSpacing w:w="0" w:type="dxa"/>
        </w:trPr>
        <w:tc>
          <w:tcPr>
            <w:tcW w:w="1260" w:type="dxa"/>
            <w:tcBorders>
              <w:top w:val="outset" w:sz="6" w:space="0" w:color="D0D7E5"/>
              <w:left w:val="outset" w:sz="6" w:space="0" w:color="D0D7E5"/>
              <w:bottom w:val="outset" w:sz="6" w:space="0" w:color="D0D7E5"/>
              <w:right w:val="outset" w:sz="6" w:space="0" w:color="D0D7E5"/>
            </w:tcBorders>
            <w:shd w:val="clear" w:color="auto" w:fill="FFFFFF"/>
            <w:hideMark/>
          </w:tcPr>
          <w:p w14:paraId="4AB0E5F1"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Garcia</w:t>
            </w:r>
          </w:p>
        </w:tc>
        <w:tc>
          <w:tcPr>
            <w:tcW w:w="1350" w:type="dxa"/>
            <w:tcBorders>
              <w:top w:val="outset" w:sz="6" w:space="0" w:color="D0D7E5"/>
              <w:left w:val="outset" w:sz="6" w:space="0" w:color="D0D7E5"/>
              <w:bottom w:val="outset" w:sz="6" w:space="0" w:color="D0D7E5"/>
              <w:right w:val="outset" w:sz="6" w:space="0" w:color="D0D7E5"/>
            </w:tcBorders>
            <w:shd w:val="clear" w:color="auto" w:fill="FFFFFF"/>
            <w:hideMark/>
          </w:tcPr>
          <w:p w14:paraId="7F721E32"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425-5559</w:t>
            </w:r>
          </w:p>
        </w:tc>
        <w:tc>
          <w:tcPr>
            <w:tcW w:w="1350" w:type="dxa"/>
            <w:tcBorders>
              <w:top w:val="outset" w:sz="6" w:space="0" w:color="D0D7E5"/>
              <w:left w:val="outset" w:sz="6" w:space="0" w:color="D0D7E5"/>
              <w:bottom w:val="outset" w:sz="6" w:space="0" w:color="D0D7E5"/>
              <w:right w:val="outset" w:sz="6" w:space="0" w:color="D0D7E5"/>
            </w:tcBorders>
            <w:shd w:val="clear" w:color="auto" w:fill="FFFFFF"/>
            <w:hideMark/>
          </w:tcPr>
          <w:p w14:paraId="57FD6796"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Sunshine</w:t>
            </w:r>
          </w:p>
        </w:tc>
      </w:tr>
      <w:tr w:rsidR="00816932" w:rsidRPr="00816932" w14:paraId="34F9D3BE" w14:textId="77777777" w:rsidTr="00816932">
        <w:trPr>
          <w:tblCellSpacing w:w="0" w:type="dxa"/>
        </w:trPr>
        <w:tc>
          <w:tcPr>
            <w:tcW w:w="1260" w:type="dxa"/>
            <w:tcBorders>
              <w:top w:val="outset" w:sz="6" w:space="0" w:color="D0D7E5"/>
              <w:left w:val="outset" w:sz="6" w:space="0" w:color="D0D7E5"/>
              <w:bottom w:val="outset" w:sz="6" w:space="0" w:color="D0D7E5"/>
              <w:right w:val="outset" w:sz="6" w:space="0" w:color="D0D7E5"/>
            </w:tcBorders>
            <w:shd w:val="clear" w:color="auto" w:fill="FFFFFF"/>
            <w:hideMark/>
          </w:tcPr>
          <w:p w14:paraId="3CDD49B8" w14:textId="77777777" w:rsidR="00816932" w:rsidRPr="00816932" w:rsidRDefault="00816932" w:rsidP="00816932">
            <w:pPr>
              <w:spacing w:before="0"/>
              <w:rPr>
                <w:rFonts w:ascii="Times New Roman" w:hAnsi="Times New Roman"/>
                <w:sz w:val="24"/>
                <w:szCs w:val="24"/>
              </w:rPr>
            </w:pPr>
            <w:proofErr w:type="spellStart"/>
            <w:r w:rsidRPr="00816932">
              <w:rPr>
                <w:rFonts w:ascii="Calibri" w:hAnsi="Calibri" w:cs="Calibri"/>
                <w:color w:val="000000"/>
              </w:rPr>
              <w:t>Jezerak</w:t>
            </w:r>
            <w:proofErr w:type="spellEnd"/>
          </w:p>
        </w:tc>
        <w:tc>
          <w:tcPr>
            <w:tcW w:w="1350" w:type="dxa"/>
            <w:tcBorders>
              <w:top w:val="outset" w:sz="6" w:space="0" w:color="D0D7E5"/>
              <w:left w:val="outset" w:sz="6" w:space="0" w:color="D0D7E5"/>
              <w:bottom w:val="outset" w:sz="6" w:space="0" w:color="D0D7E5"/>
              <w:right w:val="outset" w:sz="6" w:space="0" w:color="D0D7E5"/>
            </w:tcBorders>
            <w:shd w:val="clear" w:color="auto" w:fill="FFFFFF"/>
            <w:hideMark/>
          </w:tcPr>
          <w:p w14:paraId="1061EDF1"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884-1950</w:t>
            </w:r>
          </w:p>
        </w:tc>
        <w:tc>
          <w:tcPr>
            <w:tcW w:w="1350" w:type="dxa"/>
            <w:tcBorders>
              <w:top w:val="outset" w:sz="6" w:space="0" w:color="D0D7E5"/>
              <w:left w:val="outset" w:sz="6" w:space="0" w:color="D0D7E5"/>
              <w:bottom w:val="outset" w:sz="6" w:space="0" w:color="D0D7E5"/>
              <w:right w:val="outset" w:sz="6" w:space="0" w:color="D0D7E5"/>
            </w:tcBorders>
            <w:shd w:val="clear" w:color="auto" w:fill="FFFFFF"/>
            <w:hideMark/>
          </w:tcPr>
          <w:p w14:paraId="17F1DEB7"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Rambo</w:t>
            </w:r>
          </w:p>
        </w:tc>
      </w:tr>
      <w:tr w:rsidR="00816932" w:rsidRPr="00816932" w14:paraId="53A22A7B" w14:textId="77777777" w:rsidTr="00816932">
        <w:trPr>
          <w:tblCellSpacing w:w="0" w:type="dxa"/>
        </w:trPr>
        <w:tc>
          <w:tcPr>
            <w:tcW w:w="1260" w:type="dxa"/>
            <w:tcBorders>
              <w:top w:val="outset" w:sz="6" w:space="0" w:color="D0D7E5"/>
              <w:left w:val="outset" w:sz="6" w:space="0" w:color="D0D7E5"/>
              <w:bottom w:val="outset" w:sz="6" w:space="0" w:color="D0D7E5"/>
              <w:right w:val="outset" w:sz="6" w:space="0" w:color="D0D7E5"/>
            </w:tcBorders>
            <w:shd w:val="clear" w:color="auto" w:fill="FFFFFF"/>
            <w:hideMark/>
          </w:tcPr>
          <w:p w14:paraId="6F3D01E1" w14:textId="77777777" w:rsidR="00816932" w:rsidRPr="00816932" w:rsidRDefault="00816932" w:rsidP="00816932">
            <w:pPr>
              <w:spacing w:before="0"/>
              <w:rPr>
                <w:rFonts w:ascii="Times New Roman" w:hAnsi="Times New Roman"/>
                <w:sz w:val="24"/>
                <w:szCs w:val="24"/>
              </w:rPr>
            </w:pPr>
            <w:proofErr w:type="spellStart"/>
            <w:r w:rsidRPr="00816932">
              <w:rPr>
                <w:rFonts w:ascii="Calibri" w:hAnsi="Calibri" w:cs="Calibri"/>
                <w:color w:val="000000"/>
              </w:rPr>
              <w:t>Kuwitzky</w:t>
            </w:r>
            <w:proofErr w:type="spellEnd"/>
          </w:p>
        </w:tc>
        <w:tc>
          <w:tcPr>
            <w:tcW w:w="1350" w:type="dxa"/>
            <w:tcBorders>
              <w:top w:val="outset" w:sz="6" w:space="0" w:color="D0D7E5"/>
              <w:left w:val="outset" w:sz="6" w:space="0" w:color="D0D7E5"/>
              <w:bottom w:val="outset" w:sz="6" w:space="0" w:color="D0D7E5"/>
              <w:right w:val="outset" w:sz="6" w:space="0" w:color="D0D7E5"/>
            </w:tcBorders>
            <w:shd w:val="clear" w:color="auto" w:fill="FFFFFF"/>
            <w:hideMark/>
          </w:tcPr>
          <w:p w14:paraId="127DF71F"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425-0914</w:t>
            </w:r>
          </w:p>
        </w:tc>
        <w:tc>
          <w:tcPr>
            <w:tcW w:w="1350" w:type="dxa"/>
            <w:tcBorders>
              <w:top w:val="outset" w:sz="6" w:space="0" w:color="D0D7E5"/>
              <w:left w:val="outset" w:sz="6" w:space="0" w:color="D0D7E5"/>
              <w:bottom w:val="outset" w:sz="6" w:space="0" w:color="D0D7E5"/>
              <w:right w:val="outset" w:sz="6" w:space="0" w:color="D0D7E5"/>
            </w:tcBorders>
            <w:shd w:val="clear" w:color="auto" w:fill="FFFFFF"/>
            <w:hideMark/>
          </w:tcPr>
          <w:p w14:paraId="057E26C6"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Cody</w:t>
            </w:r>
          </w:p>
        </w:tc>
      </w:tr>
      <w:tr w:rsidR="00816932" w:rsidRPr="00816932" w14:paraId="467F6937" w14:textId="77777777" w:rsidTr="00816932">
        <w:trPr>
          <w:tblCellSpacing w:w="0" w:type="dxa"/>
        </w:trPr>
        <w:tc>
          <w:tcPr>
            <w:tcW w:w="1260" w:type="dxa"/>
            <w:tcBorders>
              <w:top w:val="outset" w:sz="6" w:space="0" w:color="D0D7E5"/>
              <w:left w:val="outset" w:sz="6" w:space="0" w:color="D0D7E5"/>
              <w:bottom w:val="outset" w:sz="6" w:space="0" w:color="D0D7E5"/>
              <w:right w:val="outset" w:sz="6" w:space="0" w:color="D0D7E5"/>
            </w:tcBorders>
            <w:shd w:val="clear" w:color="auto" w:fill="FFFFFF"/>
            <w:hideMark/>
          </w:tcPr>
          <w:p w14:paraId="0F44A580"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Skramstad</w:t>
            </w:r>
          </w:p>
        </w:tc>
        <w:tc>
          <w:tcPr>
            <w:tcW w:w="1350" w:type="dxa"/>
            <w:tcBorders>
              <w:top w:val="outset" w:sz="6" w:space="0" w:color="D0D7E5"/>
              <w:left w:val="outset" w:sz="6" w:space="0" w:color="D0D7E5"/>
              <w:bottom w:val="outset" w:sz="6" w:space="0" w:color="D0D7E5"/>
              <w:right w:val="outset" w:sz="6" w:space="0" w:color="D0D7E5"/>
            </w:tcBorders>
            <w:shd w:val="clear" w:color="auto" w:fill="FFFFFF"/>
            <w:hideMark/>
          </w:tcPr>
          <w:p w14:paraId="578DD9CB"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341-8569</w:t>
            </w:r>
          </w:p>
        </w:tc>
        <w:tc>
          <w:tcPr>
            <w:tcW w:w="1350" w:type="dxa"/>
            <w:tcBorders>
              <w:top w:val="outset" w:sz="6" w:space="0" w:color="D0D7E5"/>
              <w:left w:val="outset" w:sz="6" w:space="0" w:color="D0D7E5"/>
              <w:bottom w:val="outset" w:sz="6" w:space="0" w:color="D0D7E5"/>
              <w:right w:val="outset" w:sz="6" w:space="0" w:color="D0D7E5"/>
            </w:tcBorders>
            <w:shd w:val="clear" w:color="auto" w:fill="FFFFFF"/>
            <w:hideMark/>
          </w:tcPr>
          <w:p w14:paraId="77E926B8"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Fedora</w:t>
            </w:r>
          </w:p>
        </w:tc>
      </w:tr>
      <w:tr w:rsidR="00816932" w:rsidRPr="00816932" w14:paraId="085A10B8" w14:textId="77777777" w:rsidTr="00816932">
        <w:trPr>
          <w:tblCellSpacing w:w="0" w:type="dxa"/>
        </w:trPr>
        <w:tc>
          <w:tcPr>
            <w:tcW w:w="1260" w:type="dxa"/>
            <w:tcBorders>
              <w:top w:val="outset" w:sz="6" w:space="0" w:color="D0D7E5"/>
              <w:left w:val="outset" w:sz="6" w:space="0" w:color="D0D7E5"/>
              <w:bottom w:val="outset" w:sz="6" w:space="0" w:color="D0D7E5"/>
              <w:right w:val="outset" w:sz="6" w:space="0" w:color="D0D7E5"/>
            </w:tcBorders>
            <w:shd w:val="clear" w:color="auto" w:fill="FFFFFF"/>
            <w:hideMark/>
          </w:tcPr>
          <w:p w14:paraId="20F42CF0"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Tubbs</w:t>
            </w:r>
          </w:p>
        </w:tc>
        <w:tc>
          <w:tcPr>
            <w:tcW w:w="1350" w:type="dxa"/>
            <w:tcBorders>
              <w:top w:val="outset" w:sz="6" w:space="0" w:color="D0D7E5"/>
              <w:left w:val="outset" w:sz="6" w:space="0" w:color="D0D7E5"/>
              <w:bottom w:val="outset" w:sz="6" w:space="0" w:color="D0D7E5"/>
              <w:right w:val="outset" w:sz="6" w:space="0" w:color="D0D7E5"/>
            </w:tcBorders>
            <w:shd w:val="clear" w:color="auto" w:fill="FFFFFF"/>
            <w:hideMark/>
          </w:tcPr>
          <w:p w14:paraId="526CB161"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943-8231</w:t>
            </w:r>
          </w:p>
        </w:tc>
        <w:tc>
          <w:tcPr>
            <w:tcW w:w="1350" w:type="dxa"/>
            <w:tcBorders>
              <w:top w:val="outset" w:sz="6" w:space="0" w:color="D0D7E5"/>
              <w:left w:val="outset" w:sz="6" w:space="0" w:color="D0D7E5"/>
              <w:bottom w:val="outset" w:sz="6" w:space="0" w:color="D0D7E5"/>
              <w:right w:val="outset" w:sz="6" w:space="0" w:color="D0D7E5"/>
            </w:tcBorders>
            <w:shd w:val="clear" w:color="auto" w:fill="FFFFFF"/>
            <w:hideMark/>
          </w:tcPr>
          <w:p w14:paraId="2EDDA6F0" w14:textId="77777777" w:rsidR="00816932" w:rsidRPr="00816932" w:rsidRDefault="00816932" w:rsidP="00816932">
            <w:pPr>
              <w:spacing w:before="0"/>
              <w:rPr>
                <w:rFonts w:ascii="Times New Roman" w:hAnsi="Times New Roman"/>
                <w:sz w:val="24"/>
                <w:szCs w:val="24"/>
              </w:rPr>
            </w:pPr>
            <w:proofErr w:type="spellStart"/>
            <w:r w:rsidRPr="00816932">
              <w:rPr>
                <w:rFonts w:ascii="Calibri" w:hAnsi="Calibri" w:cs="Calibri"/>
                <w:color w:val="000000"/>
              </w:rPr>
              <w:t>Dosie</w:t>
            </w:r>
            <w:proofErr w:type="spellEnd"/>
          </w:p>
        </w:tc>
      </w:tr>
      <w:tr w:rsidR="00816932" w:rsidRPr="00816932" w14:paraId="4EC2DBF0" w14:textId="77777777" w:rsidTr="00816932">
        <w:trPr>
          <w:tblCellSpacing w:w="0" w:type="dxa"/>
        </w:trPr>
        <w:tc>
          <w:tcPr>
            <w:tcW w:w="1260" w:type="dxa"/>
            <w:tcBorders>
              <w:top w:val="outset" w:sz="6" w:space="0" w:color="D0D7E5"/>
              <w:left w:val="outset" w:sz="6" w:space="0" w:color="D0D7E5"/>
              <w:bottom w:val="outset" w:sz="6" w:space="0" w:color="D0D7E5"/>
              <w:right w:val="outset" w:sz="6" w:space="0" w:color="D0D7E5"/>
            </w:tcBorders>
            <w:shd w:val="clear" w:color="auto" w:fill="FFFFFF"/>
            <w:hideMark/>
          </w:tcPr>
          <w:p w14:paraId="024019EC"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Tubbs</w:t>
            </w:r>
          </w:p>
        </w:tc>
        <w:tc>
          <w:tcPr>
            <w:tcW w:w="1350" w:type="dxa"/>
            <w:tcBorders>
              <w:top w:val="outset" w:sz="6" w:space="0" w:color="D0D7E5"/>
              <w:left w:val="outset" w:sz="6" w:space="0" w:color="D0D7E5"/>
              <w:bottom w:val="outset" w:sz="6" w:space="0" w:color="D0D7E5"/>
              <w:right w:val="outset" w:sz="6" w:space="0" w:color="D0D7E5"/>
            </w:tcBorders>
            <w:shd w:val="clear" w:color="auto" w:fill="FFFFFF"/>
            <w:hideMark/>
          </w:tcPr>
          <w:p w14:paraId="702F1340"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943-8231</w:t>
            </w:r>
          </w:p>
        </w:tc>
        <w:tc>
          <w:tcPr>
            <w:tcW w:w="1350" w:type="dxa"/>
            <w:tcBorders>
              <w:top w:val="outset" w:sz="6" w:space="0" w:color="D0D7E5"/>
              <w:left w:val="outset" w:sz="6" w:space="0" w:color="D0D7E5"/>
              <w:bottom w:val="outset" w:sz="6" w:space="0" w:color="D0D7E5"/>
              <w:right w:val="outset" w:sz="6" w:space="0" w:color="D0D7E5"/>
            </w:tcBorders>
            <w:shd w:val="clear" w:color="auto" w:fill="FFFFFF"/>
            <w:hideMark/>
          </w:tcPr>
          <w:p w14:paraId="59027802"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Rosie</w:t>
            </w:r>
          </w:p>
        </w:tc>
      </w:tr>
      <w:tr w:rsidR="00816932" w:rsidRPr="00816932" w14:paraId="20E802BA" w14:textId="77777777" w:rsidTr="00816932">
        <w:trPr>
          <w:tblCellSpacing w:w="0" w:type="dxa"/>
        </w:trPr>
        <w:tc>
          <w:tcPr>
            <w:tcW w:w="1260" w:type="dxa"/>
            <w:tcBorders>
              <w:top w:val="outset" w:sz="6" w:space="0" w:color="D0D7E5"/>
              <w:left w:val="outset" w:sz="6" w:space="0" w:color="D0D7E5"/>
              <w:bottom w:val="outset" w:sz="6" w:space="0" w:color="D0D7E5"/>
              <w:right w:val="outset" w:sz="6" w:space="0" w:color="D0D7E5"/>
            </w:tcBorders>
            <w:shd w:val="clear" w:color="auto" w:fill="FFFFFF"/>
            <w:hideMark/>
          </w:tcPr>
          <w:p w14:paraId="247C5FA7"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Tubbs</w:t>
            </w:r>
          </w:p>
        </w:tc>
        <w:tc>
          <w:tcPr>
            <w:tcW w:w="1350" w:type="dxa"/>
            <w:tcBorders>
              <w:top w:val="outset" w:sz="6" w:space="0" w:color="D0D7E5"/>
              <w:left w:val="outset" w:sz="6" w:space="0" w:color="D0D7E5"/>
              <w:bottom w:val="outset" w:sz="6" w:space="0" w:color="D0D7E5"/>
              <w:right w:val="outset" w:sz="6" w:space="0" w:color="D0D7E5"/>
            </w:tcBorders>
            <w:shd w:val="clear" w:color="auto" w:fill="FFFFFF"/>
            <w:hideMark/>
          </w:tcPr>
          <w:p w14:paraId="526E5EDC"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943-8231</w:t>
            </w:r>
          </w:p>
        </w:tc>
        <w:tc>
          <w:tcPr>
            <w:tcW w:w="1350" w:type="dxa"/>
            <w:tcBorders>
              <w:top w:val="outset" w:sz="6" w:space="0" w:color="D0D7E5"/>
              <w:left w:val="outset" w:sz="6" w:space="0" w:color="D0D7E5"/>
              <w:bottom w:val="outset" w:sz="6" w:space="0" w:color="D0D7E5"/>
              <w:right w:val="outset" w:sz="6" w:space="0" w:color="D0D7E5"/>
            </w:tcBorders>
            <w:shd w:val="clear" w:color="auto" w:fill="FFFFFF"/>
            <w:hideMark/>
          </w:tcPr>
          <w:p w14:paraId="6F3A0BEA" w14:textId="77777777" w:rsidR="00816932" w:rsidRPr="00816932" w:rsidRDefault="00816932" w:rsidP="00816932">
            <w:pPr>
              <w:spacing w:before="0"/>
              <w:rPr>
                <w:rFonts w:ascii="Times New Roman" w:hAnsi="Times New Roman"/>
                <w:sz w:val="24"/>
                <w:szCs w:val="24"/>
              </w:rPr>
            </w:pPr>
            <w:proofErr w:type="spellStart"/>
            <w:r w:rsidRPr="00816932">
              <w:rPr>
                <w:rFonts w:ascii="Calibri" w:hAnsi="Calibri" w:cs="Calibri"/>
                <w:color w:val="000000"/>
              </w:rPr>
              <w:t>Mosie</w:t>
            </w:r>
            <w:proofErr w:type="spellEnd"/>
          </w:p>
        </w:tc>
      </w:tr>
      <w:tr w:rsidR="00816932" w:rsidRPr="00816932" w14:paraId="6849E64E" w14:textId="77777777" w:rsidTr="00816932">
        <w:trPr>
          <w:tblCellSpacing w:w="0" w:type="dxa"/>
        </w:trPr>
        <w:tc>
          <w:tcPr>
            <w:tcW w:w="1260" w:type="dxa"/>
            <w:tcBorders>
              <w:top w:val="outset" w:sz="6" w:space="0" w:color="D0D7E5"/>
              <w:left w:val="outset" w:sz="6" w:space="0" w:color="D0D7E5"/>
              <w:bottom w:val="outset" w:sz="6" w:space="0" w:color="D0D7E5"/>
              <w:right w:val="outset" w:sz="6" w:space="0" w:color="D0D7E5"/>
            </w:tcBorders>
            <w:shd w:val="clear" w:color="auto" w:fill="FFFFFF"/>
            <w:hideMark/>
          </w:tcPr>
          <w:p w14:paraId="7FBD50A4"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Tubbs</w:t>
            </w:r>
          </w:p>
        </w:tc>
        <w:tc>
          <w:tcPr>
            <w:tcW w:w="1350" w:type="dxa"/>
            <w:tcBorders>
              <w:top w:val="outset" w:sz="6" w:space="0" w:color="D0D7E5"/>
              <w:left w:val="outset" w:sz="6" w:space="0" w:color="D0D7E5"/>
              <w:bottom w:val="outset" w:sz="6" w:space="0" w:color="D0D7E5"/>
              <w:right w:val="outset" w:sz="6" w:space="0" w:color="D0D7E5"/>
            </w:tcBorders>
            <w:shd w:val="clear" w:color="auto" w:fill="FFFFFF"/>
            <w:hideMark/>
          </w:tcPr>
          <w:p w14:paraId="1CCB90D3"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943-8231</w:t>
            </w:r>
          </w:p>
        </w:tc>
        <w:tc>
          <w:tcPr>
            <w:tcW w:w="1350" w:type="dxa"/>
            <w:tcBorders>
              <w:top w:val="outset" w:sz="6" w:space="0" w:color="D0D7E5"/>
              <w:left w:val="outset" w:sz="6" w:space="0" w:color="D0D7E5"/>
              <w:bottom w:val="outset" w:sz="6" w:space="0" w:color="D0D7E5"/>
              <w:right w:val="outset" w:sz="6" w:space="0" w:color="D0D7E5"/>
            </w:tcBorders>
            <w:shd w:val="clear" w:color="auto" w:fill="FFFFFF"/>
            <w:hideMark/>
          </w:tcPr>
          <w:p w14:paraId="487FC232" w14:textId="77777777" w:rsidR="00816932" w:rsidRPr="00816932" w:rsidRDefault="00816932" w:rsidP="00816932">
            <w:pPr>
              <w:spacing w:before="0"/>
              <w:rPr>
                <w:rFonts w:ascii="Times New Roman" w:hAnsi="Times New Roman"/>
                <w:sz w:val="24"/>
                <w:szCs w:val="24"/>
              </w:rPr>
            </w:pPr>
            <w:proofErr w:type="spellStart"/>
            <w:r w:rsidRPr="00816932">
              <w:rPr>
                <w:rFonts w:ascii="Calibri" w:hAnsi="Calibri" w:cs="Calibri"/>
                <w:color w:val="000000"/>
              </w:rPr>
              <w:t>Posie</w:t>
            </w:r>
            <w:proofErr w:type="spellEnd"/>
          </w:p>
        </w:tc>
      </w:tr>
    </w:tbl>
    <w:p w14:paraId="237B4846" w14:textId="77777777" w:rsidR="00816932" w:rsidRPr="00BB7621" w:rsidRDefault="00816932" w:rsidP="00BB7621"/>
    <w:p w14:paraId="68F32A88" w14:textId="53B39B37" w:rsidR="00BB7621" w:rsidRDefault="00BB7621" w:rsidP="00BB7621">
      <w:pPr>
        <w:rPr>
          <w:b/>
          <w:bCs/>
        </w:rPr>
      </w:pPr>
    </w:p>
    <w:p w14:paraId="25CD5A19" w14:textId="77777777" w:rsidR="00816932" w:rsidRDefault="00816932" w:rsidP="00BB7621">
      <w:pPr>
        <w:rPr>
          <w:b/>
          <w:bCs/>
        </w:rPr>
      </w:pPr>
    </w:p>
    <w:p w14:paraId="53394DA7" w14:textId="77777777" w:rsidR="00816932" w:rsidRDefault="00816932" w:rsidP="00BB7621">
      <w:pPr>
        <w:rPr>
          <w:b/>
          <w:bCs/>
        </w:rPr>
      </w:pPr>
    </w:p>
    <w:p w14:paraId="33EFD43F" w14:textId="77777777" w:rsidR="00816932" w:rsidRDefault="00816932" w:rsidP="00BB7621">
      <w:pPr>
        <w:rPr>
          <w:b/>
          <w:bCs/>
        </w:rPr>
      </w:pPr>
    </w:p>
    <w:p w14:paraId="4473A2B7" w14:textId="77777777" w:rsidR="00816932" w:rsidRDefault="00816932" w:rsidP="00BB7621">
      <w:pPr>
        <w:rPr>
          <w:b/>
          <w:bCs/>
        </w:rPr>
      </w:pPr>
    </w:p>
    <w:p w14:paraId="6FD30C54" w14:textId="77777777" w:rsidR="00816932" w:rsidRDefault="00816932" w:rsidP="00BB7621">
      <w:pPr>
        <w:rPr>
          <w:b/>
          <w:bCs/>
        </w:rPr>
      </w:pPr>
    </w:p>
    <w:p w14:paraId="4CF29513" w14:textId="77777777" w:rsidR="00816932" w:rsidRDefault="00816932" w:rsidP="00BB7621">
      <w:pPr>
        <w:rPr>
          <w:b/>
          <w:bCs/>
        </w:rPr>
      </w:pPr>
    </w:p>
    <w:p w14:paraId="733980C0" w14:textId="77777777" w:rsidR="00816932" w:rsidRDefault="00816932" w:rsidP="00BB7621">
      <w:pPr>
        <w:rPr>
          <w:b/>
          <w:bCs/>
        </w:rPr>
      </w:pPr>
    </w:p>
    <w:p w14:paraId="17C5D8E0" w14:textId="77777777" w:rsidR="00816932" w:rsidRDefault="00816932" w:rsidP="00BB7621">
      <w:pPr>
        <w:rPr>
          <w:b/>
          <w:bCs/>
        </w:rPr>
      </w:pPr>
    </w:p>
    <w:p w14:paraId="0C3FDA9B" w14:textId="000D42BC" w:rsidR="00BB7621" w:rsidRDefault="00BB7621" w:rsidP="00BB7621">
      <w:pPr>
        <w:rPr>
          <w:b/>
          <w:bCs/>
        </w:rPr>
      </w:pPr>
      <w:r>
        <w:rPr>
          <w:b/>
          <w:bCs/>
        </w:rPr>
        <w:t>TEST YOUR DESIGN</w:t>
      </w:r>
      <w:r>
        <w:rPr>
          <w:b/>
          <w:bCs/>
        </w:rPr>
        <w:t xml:space="preserve"> QUESTION 1</w:t>
      </w:r>
    </w:p>
    <w:p w14:paraId="62559956" w14:textId="28DB057A" w:rsidR="00BB7621" w:rsidRDefault="00BB7621" w:rsidP="00816932">
      <w:pPr>
        <w:spacing w:line="360" w:lineRule="auto"/>
      </w:pPr>
      <w:r>
        <w:t>In addition to the pet walker’s base pay, Ms. Hannah wants to give each pet walker a 10 percent commission for each pet that he walks. The commission is based on the fee charged to walk the pet. What is the total commission for each pet walker? Provide the walker’s first and last name and his total commission.</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20"/>
        <w:gridCol w:w="1620"/>
        <w:gridCol w:w="1620"/>
      </w:tblGrid>
      <w:tr w:rsidR="00816932" w:rsidRPr="00816932" w14:paraId="3341B98A" w14:textId="77777777" w:rsidTr="00816932">
        <w:trPr>
          <w:tblHeader/>
          <w:tblCellSpacing w:w="0" w:type="dxa"/>
        </w:trPr>
        <w:tc>
          <w:tcPr>
            <w:tcW w:w="4860" w:type="dxa"/>
            <w:gridSpan w:val="3"/>
            <w:tcBorders>
              <w:top w:val="nil"/>
              <w:left w:val="nil"/>
              <w:bottom w:val="nil"/>
              <w:right w:val="nil"/>
            </w:tcBorders>
            <w:shd w:val="clear" w:color="auto" w:fill="C0C0C0"/>
            <w:vAlign w:val="center"/>
            <w:hideMark/>
          </w:tcPr>
          <w:p w14:paraId="7806ADAD" w14:textId="77777777" w:rsidR="00816932" w:rsidRPr="00816932" w:rsidRDefault="00816932" w:rsidP="00816932">
            <w:pPr>
              <w:spacing w:before="0"/>
              <w:jc w:val="center"/>
              <w:rPr>
                <w:rFonts w:ascii="Calibri" w:hAnsi="Calibri" w:cs="Calibri"/>
                <w:color w:val="000000"/>
                <w:sz w:val="24"/>
                <w:szCs w:val="24"/>
              </w:rPr>
            </w:pPr>
            <w:r w:rsidRPr="00816932">
              <w:rPr>
                <w:rFonts w:ascii="Calibri" w:hAnsi="Calibri" w:cs="Calibri"/>
                <w:b/>
                <w:bCs/>
                <w:color w:val="000000"/>
                <w:sz w:val="24"/>
                <w:szCs w:val="24"/>
              </w:rPr>
              <w:t>Test_Des1</w:t>
            </w:r>
          </w:p>
        </w:tc>
      </w:tr>
      <w:tr w:rsidR="00816932" w:rsidRPr="00816932" w14:paraId="1CEF7B6F" w14:textId="77777777" w:rsidTr="00816932">
        <w:trPr>
          <w:tblHeader/>
          <w:tblCellSpacing w:w="0" w:type="dxa"/>
        </w:trPr>
        <w:tc>
          <w:tcPr>
            <w:tcW w:w="162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7B77A7FD" w14:textId="77777777" w:rsidR="00816932" w:rsidRPr="00816932" w:rsidRDefault="00816932" w:rsidP="00816932">
            <w:pPr>
              <w:spacing w:before="0"/>
              <w:jc w:val="center"/>
              <w:rPr>
                <w:rFonts w:ascii="Times New Roman" w:hAnsi="Times New Roman"/>
                <w:b/>
                <w:bCs/>
                <w:sz w:val="24"/>
                <w:szCs w:val="24"/>
              </w:rPr>
            </w:pPr>
            <w:proofErr w:type="spellStart"/>
            <w:r w:rsidRPr="00816932">
              <w:rPr>
                <w:rFonts w:ascii="Calibri" w:hAnsi="Calibri" w:cs="Calibri"/>
                <w:b/>
                <w:bCs/>
                <w:color w:val="000000"/>
              </w:rPr>
              <w:t>WFirstName</w:t>
            </w:r>
            <w:proofErr w:type="spellEnd"/>
          </w:p>
        </w:tc>
        <w:tc>
          <w:tcPr>
            <w:tcW w:w="162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38749257" w14:textId="77777777" w:rsidR="00816932" w:rsidRPr="00816932" w:rsidRDefault="00816932" w:rsidP="00816932">
            <w:pPr>
              <w:spacing w:before="0"/>
              <w:jc w:val="center"/>
              <w:rPr>
                <w:rFonts w:ascii="Times New Roman" w:hAnsi="Times New Roman"/>
                <w:b/>
                <w:bCs/>
                <w:sz w:val="24"/>
                <w:szCs w:val="24"/>
              </w:rPr>
            </w:pPr>
            <w:proofErr w:type="spellStart"/>
            <w:r w:rsidRPr="00816932">
              <w:rPr>
                <w:rFonts w:ascii="Calibri" w:hAnsi="Calibri" w:cs="Calibri"/>
                <w:b/>
                <w:bCs/>
                <w:color w:val="000000"/>
              </w:rPr>
              <w:t>WLastName</w:t>
            </w:r>
            <w:proofErr w:type="spellEnd"/>
          </w:p>
        </w:tc>
        <w:tc>
          <w:tcPr>
            <w:tcW w:w="162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6B1EF024" w14:textId="77777777" w:rsidR="00816932" w:rsidRPr="00816932" w:rsidRDefault="00816932" w:rsidP="00816932">
            <w:pPr>
              <w:spacing w:before="0"/>
              <w:jc w:val="center"/>
              <w:rPr>
                <w:rFonts w:ascii="Times New Roman" w:hAnsi="Times New Roman"/>
                <w:b/>
                <w:bCs/>
                <w:sz w:val="24"/>
                <w:szCs w:val="24"/>
              </w:rPr>
            </w:pPr>
            <w:proofErr w:type="spellStart"/>
            <w:r w:rsidRPr="00816932">
              <w:rPr>
                <w:rFonts w:ascii="Calibri" w:hAnsi="Calibri" w:cs="Calibri"/>
                <w:b/>
                <w:bCs/>
                <w:color w:val="000000"/>
              </w:rPr>
              <w:t>Comission</w:t>
            </w:r>
            <w:proofErr w:type="spellEnd"/>
          </w:p>
        </w:tc>
      </w:tr>
      <w:tr w:rsidR="00816932" w:rsidRPr="00816932" w14:paraId="49D38895" w14:textId="77777777" w:rsidTr="00816932">
        <w:trPr>
          <w:tblCellSpacing w:w="0" w:type="dxa"/>
        </w:trPr>
        <w:tc>
          <w:tcPr>
            <w:tcW w:w="1620" w:type="dxa"/>
            <w:tcBorders>
              <w:top w:val="outset" w:sz="6" w:space="0" w:color="D0D7E5"/>
              <w:left w:val="outset" w:sz="6" w:space="0" w:color="D0D7E5"/>
              <w:bottom w:val="outset" w:sz="6" w:space="0" w:color="D0D7E5"/>
              <w:right w:val="outset" w:sz="6" w:space="0" w:color="D0D7E5"/>
            </w:tcBorders>
            <w:shd w:val="clear" w:color="auto" w:fill="FFFFFF"/>
            <w:hideMark/>
          </w:tcPr>
          <w:p w14:paraId="2A5F0999"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Manel</w:t>
            </w:r>
          </w:p>
        </w:tc>
        <w:tc>
          <w:tcPr>
            <w:tcW w:w="1620" w:type="dxa"/>
            <w:tcBorders>
              <w:top w:val="outset" w:sz="6" w:space="0" w:color="D0D7E5"/>
              <w:left w:val="outset" w:sz="6" w:space="0" w:color="D0D7E5"/>
              <w:bottom w:val="outset" w:sz="6" w:space="0" w:color="D0D7E5"/>
              <w:right w:val="outset" w:sz="6" w:space="0" w:color="D0D7E5"/>
            </w:tcBorders>
            <w:shd w:val="clear" w:color="auto" w:fill="FFFFFF"/>
            <w:hideMark/>
          </w:tcPr>
          <w:p w14:paraId="1AFFF5DF"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Mandel</w:t>
            </w:r>
          </w:p>
        </w:tc>
        <w:tc>
          <w:tcPr>
            <w:tcW w:w="1620" w:type="dxa"/>
            <w:tcBorders>
              <w:top w:val="outset" w:sz="6" w:space="0" w:color="D0D7E5"/>
              <w:left w:val="outset" w:sz="6" w:space="0" w:color="D0D7E5"/>
              <w:bottom w:val="outset" w:sz="6" w:space="0" w:color="D0D7E5"/>
              <w:right w:val="outset" w:sz="6" w:space="0" w:color="D0D7E5"/>
            </w:tcBorders>
            <w:shd w:val="clear" w:color="auto" w:fill="FFFFFF"/>
            <w:hideMark/>
          </w:tcPr>
          <w:p w14:paraId="688823D5" w14:textId="77777777" w:rsidR="00816932" w:rsidRPr="00816932" w:rsidRDefault="00816932" w:rsidP="00816932">
            <w:pPr>
              <w:spacing w:before="0"/>
              <w:jc w:val="right"/>
              <w:rPr>
                <w:rFonts w:ascii="Times New Roman" w:hAnsi="Times New Roman"/>
                <w:sz w:val="24"/>
                <w:szCs w:val="24"/>
              </w:rPr>
            </w:pPr>
            <w:r w:rsidRPr="00816932">
              <w:rPr>
                <w:rFonts w:ascii="Calibri" w:hAnsi="Calibri" w:cs="Calibri"/>
                <w:color w:val="000000"/>
              </w:rPr>
              <w:t>2.2</w:t>
            </w:r>
          </w:p>
        </w:tc>
      </w:tr>
      <w:tr w:rsidR="00816932" w:rsidRPr="00816932" w14:paraId="25A2104E" w14:textId="77777777" w:rsidTr="00816932">
        <w:trPr>
          <w:tblCellSpacing w:w="0" w:type="dxa"/>
        </w:trPr>
        <w:tc>
          <w:tcPr>
            <w:tcW w:w="1620" w:type="dxa"/>
            <w:tcBorders>
              <w:top w:val="outset" w:sz="6" w:space="0" w:color="D0D7E5"/>
              <w:left w:val="outset" w:sz="6" w:space="0" w:color="D0D7E5"/>
              <w:bottom w:val="outset" w:sz="6" w:space="0" w:color="D0D7E5"/>
              <w:right w:val="outset" w:sz="6" w:space="0" w:color="D0D7E5"/>
            </w:tcBorders>
            <w:shd w:val="clear" w:color="auto" w:fill="FFFFFF"/>
            <w:hideMark/>
          </w:tcPr>
          <w:p w14:paraId="532B8CAD"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Kyle</w:t>
            </w:r>
          </w:p>
        </w:tc>
        <w:tc>
          <w:tcPr>
            <w:tcW w:w="1620" w:type="dxa"/>
            <w:tcBorders>
              <w:top w:val="outset" w:sz="6" w:space="0" w:color="D0D7E5"/>
              <w:left w:val="outset" w:sz="6" w:space="0" w:color="D0D7E5"/>
              <w:bottom w:val="outset" w:sz="6" w:space="0" w:color="D0D7E5"/>
              <w:right w:val="outset" w:sz="6" w:space="0" w:color="D0D7E5"/>
            </w:tcBorders>
            <w:shd w:val="clear" w:color="auto" w:fill="FFFFFF"/>
            <w:hideMark/>
          </w:tcPr>
          <w:p w14:paraId="48C0ACCD"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Morgan</w:t>
            </w:r>
          </w:p>
        </w:tc>
        <w:tc>
          <w:tcPr>
            <w:tcW w:w="1620" w:type="dxa"/>
            <w:tcBorders>
              <w:top w:val="outset" w:sz="6" w:space="0" w:color="D0D7E5"/>
              <w:left w:val="outset" w:sz="6" w:space="0" w:color="D0D7E5"/>
              <w:bottom w:val="outset" w:sz="6" w:space="0" w:color="D0D7E5"/>
              <w:right w:val="outset" w:sz="6" w:space="0" w:color="D0D7E5"/>
            </w:tcBorders>
            <w:shd w:val="clear" w:color="auto" w:fill="FFFFFF"/>
            <w:hideMark/>
          </w:tcPr>
          <w:p w14:paraId="22B21A27" w14:textId="77777777" w:rsidR="00816932" w:rsidRPr="00816932" w:rsidRDefault="00816932" w:rsidP="00816932">
            <w:pPr>
              <w:spacing w:before="0"/>
              <w:jc w:val="right"/>
              <w:rPr>
                <w:rFonts w:ascii="Times New Roman" w:hAnsi="Times New Roman"/>
                <w:sz w:val="24"/>
                <w:szCs w:val="24"/>
              </w:rPr>
            </w:pPr>
            <w:r w:rsidRPr="00816932">
              <w:rPr>
                <w:rFonts w:ascii="Calibri" w:hAnsi="Calibri" w:cs="Calibri"/>
                <w:color w:val="000000"/>
              </w:rPr>
              <w:t>2.5</w:t>
            </w:r>
          </w:p>
        </w:tc>
      </w:tr>
      <w:tr w:rsidR="00816932" w:rsidRPr="00816932" w14:paraId="78334048" w14:textId="77777777" w:rsidTr="00816932">
        <w:trPr>
          <w:tblCellSpacing w:w="0" w:type="dxa"/>
        </w:trPr>
        <w:tc>
          <w:tcPr>
            <w:tcW w:w="1620" w:type="dxa"/>
            <w:tcBorders>
              <w:top w:val="outset" w:sz="6" w:space="0" w:color="D0D7E5"/>
              <w:left w:val="outset" w:sz="6" w:space="0" w:color="D0D7E5"/>
              <w:bottom w:val="outset" w:sz="6" w:space="0" w:color="D0D7E5"/>
              <w:right w:val="outset" w:sz="6" w:space="0" w:color="D0D7E5"/>
            </w:tcBorders>
            <w:shd w:val="clear" w:color="auto" w:fill="FFFFFF"/>
            <w:hideMark/>
          </w:tcPr>
          <w:p w14:paraId="55583469"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Manuel</w:t>
            </w:r>
          </w:p>
        </w:tc>
        <w:tc>
          <w:tcPr>
            <w:tcW w:w="1620" w:type="dxa"/>
            <w:tcBorders>
              <w:top w:val="outset" w:sz="6" w:space="0" w:color="D0D7E5"/>
              <w:left w:val="outset" w:sz="6" w:space="0" w:color="D0D7E5"/>
              <w:bottom w:val="outset" w:sz="6" w:space="0" w:color="D0D7E5"/>
              <w:right w:val="outset" w:sz="6" w:space="0" w:color="D0D7E5"/>
            </w:tcBorders>
            <w:shd w:val="clear" w:color="auto" w:fill="FFFFFF"/>
            <w:hideMark/>
          </w:tcPr>
          <w:p w14:paraId="33DF8333" w14:textId="77777777" w:rsidR="00816932" w:rsidRPr="00816932" w:rsidRDefault="00816932" w:rsidP="00816932">
            <w:pPr>
              <w:spacing w:before="0"/>
              <w:rPr>
                <w:rFonts w:ascii="Times New Roman" w:hAnsi="Times New Roman"/>
                <w:sz w:val="24"/>
                <w:szCs w:val="24"/>
              </w:rPr>
            </w:pPr>
            <w:proofErr w:type="spellStart"/>
            <w:r w:rsidRPr="00816932">
              <w:rPr>
                <w:rFonts w:ascii="Calibri" w:hAnsi="Calibri" w:cs="Calibri"/>
                <w:color w:val="000000"/>
              </w:rPr>
              <w:t>Esser</w:t>
            </w:r>
            <w:proofErr w:type="spellEnd"/>
          </w:p>
        </w:tc>
        <w:tc>
          <w:tcPr>
            <w:tcW w:w="1620" w:type="dxa"/>
            <w:tcBorders>
              <w:top w:val="outset" w:sz="6" w:space="0" w:color="D0D7E5"/>
              <w:left w:val="outset" w:sz="6" w:space="0" w:color="D0D7E5"/>
              <w:bottom w:val="outset" w:sz="6" w:space="0" w:color="D0D7E5"/>
              <w:right w:val="outset" w:sz="6" w:space="0" w:color="D0D7E5"/>
            </w:tcBorders>
            <w:shd w:val="clear" w:color="auto" w:fill="FFFFFF"/>
            <w:hideMark/>
          </w:tcPr>
          <w:p w14:paraId="20B91A50" w14:textId="77777777" w:rsidR="00816932" w:rsidRPr="00816932" w:rsidRDefault="00816932" w:rsidP="00816932">
            <w:pPr>
              <w:spacing w:before="0"/>
              <w:jc w:val="right"/>
              <w:rPr>
                <w:rFonts w:ascii="Times New Roman" w:hAnsi="Times New Roman"/>
                <w:sz w:val="24"/>
                <w:szCs w:val="24"/>
              </w:rPr>
            </w:pPr>
            <w:r w:rsidRPr="00816932">
              <w:rPr>
                <w:rFonts w:ascii="Calibri" w:hAnsi="Calibri" w:cs="Calibri"/>
                <w:color w:val="000000"/>
              </w:rPr>
              <w:t>2.54</w:t>
            </w:r>
          </w:p>
        </w:tc>
      </w:tr>
      <w:tr w:rsidR="00816932" w:rsidRPr="00816932" w14:paraId="10ED6EE6" w14:textId="77777777" w:rsidTr="00816932">
        <w:trPr>
          <w:tblCellSpacing w:w="0" w:type="dxa"/>
        </w:trPr>
        <w:tc>
          <w:tcPr>
            <w:tcW w:w="1620" w:type="dxa"/>
            <w:tcBorders>
              <w:top w:val="outset" w:sz="6" w:space="0" w:color="D0D7E5"/>
              <w:left w:val="outset" w:sz="6" w:space="0" w:color="D0D7E5"/>
              <w:bottom w:val="outset" w:sz="6" w:space="0" w:color="D0D7E5"/>
              <w:right w:val="outset" w:sz="6" w:space="0" w:color="D0D7E5"/>
            </w:tcBorders>
            <w:shd w:val="clear" w:color="auto" w:fill="FFFFFF"/>
            <w:hideMark/>
          </w:tcPr>
          <w:p w14:paraId="61360676"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Kyong</w:t>
            </w:r>
          </w:p>
        </w:tc>
        <w:tc>
          <w:tcPr>
            <w:tcW w:w="1620" w:type="dxa"/>
            <w:tcBorders>
              <w:top w:val="outset" w:sz="6" w:space="0" w:color="D0D7E5"/>
              <w:left w:val="outset" w:sz="6" w:space="0" w:color="D0D7E5"/>
              <w:bottom w:val="outset" w:sz="6" w:space="0" w:color="D0D7E5"/>
              <w:right w:val="outset" w:sz="6" w:space="0" w:color="D0D7E5"/>
            </w:tcBorders>
            <w:shd w:val="clear" w:color="auto" w:fill="FFFFFF"/>
            <w:hideMark/>
          </w:tcPr>
          <w:p w14:paraId="70A2C3E4"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Lee</w:t>
            </w:r>
          </w:p>
        </w:tc>
        <w:tc>
          <w:tcPr>
            <w:tcW w:w="1620" w:type="dxa"/>
            <w:tcBorders>
              <w:top w:val="outset" w:sz="6" w:space="0" w:color="D0D7E5"/>
              <w:left w:val="outset" w:sz="6" w:space="0" w:color="D0D7E5"/>
              <w:bottom w:val="outset" w:sz="6" w:space="0" w:color="D0D7E5"/>
              <w:right w:val="outset" w:sz="6" w:space="0" w:color="D0D7E5"/>
            </w:tcBorders>
            <w:shd w:val="clear" w:color="auto" w:fill="FFFFFF"/>
            <w:hideMark/>
          </w:tcPr>
          <w:p w14:paraId="2F41F8AA" w14:textId="77777777" w:rsidR="00816932" w:rsidRPr="00816932" w:rsidRDefault="00816932" w:rsidP="00816932">
            <w:pPr>
              <w:spacing w:before="0"/>
              <w:jc w:val="right"/>
              <w:rPr>
                <w:rFonts w:ascii="Times New Roman" w:hAnsi="Times New Roman"/>
                <w:sz w:val="24"/>
                <w:szCs w:val="24"/>
              </w:rPr>
            </w:pPr>
            <w:r w:rsidRPr="00816932">
              <w:rPr>
                <w:rFonts w:ascii="Calibri" w:hAnsi="Calibri" w:cs="Calibri"/>
                <w:color w:val="000000"/>
              </w:rPr>
              <w:t>4.07</w:t>
            </w:r>
          </w:p>
        </w:tc>
      </w:tr>
      <w:tr w:rsidR="00816932" w:rsidRPr="00816932" w14:paraId="33BB99B7" w14:textId="77777777" w:rsidTr="00816932">
        <w:trPr>
          <w:tblCellSpacing w:w="0" w:type="dxa"/>
        </w:trPr>
        <w:tc>
          <w:tcPr>
            <w:tcW w:w="1620" w:type="dxa"/>
            <w:tcBorders>
              <w:top w:val="outset" w:sz="6" w:space="0" w:color="D0D7E5"/>
              <w:left w:val="outset" w:sz="6" w:space="0" w:color="D0D7E5"/>
              <w:bottom w:val="outset" w:sz="6" w:space="0" w:color="D0D7E5"/>
              <w:right w:val="outset" w:sz="6" w:space="0" w:color="D0D7E5"/>
            </w:tcBorders>
            <w:shd w:val="clear" w:color="auto" w:fill="FFFFFF"/>
            <w:hideMark/>
          </w:tcPr>
          <w:p w14:paraId="7FC4188F"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Bob</w:t>
            </w:r>
          </w:p>
        </w:tc>
        <w:tc>
          <w:tcPr>
            <w:tcW w:w="1620" w:type="dxa"/>
            <w:tcBorders>
              <w:top w:val="outset" w:sz="6" w:space="0" w:color="D0D7E5"/>
              <w:left w:val="outset" w:sz="6" w:space="0" w:color="D0D7E5"/>
              <w:bottom w:val="outset" w:sz="6" w:space="0" w:color="D0D7E5"/>
              <w:right w:val="outset" w:sz="6" w:space="0" w:color="D0D7E5"/>
            </w:tcBorders>
            <w:shd w:val="clear" w:color="auto" w:fill="FFFFFF"/>
            <w:hideMark/>
          </w:tcPr>
          <w:p w14:paraId="20EF3032" w14:textId="77777777" w:rsidR="00816932" w:rsidRPr="00816932" w:rsidRDefault="00816932" w:rsidP="00816932">
            <w:pPr>
              <w:spacing w:before="0"/>
              <w:rPr>
                <w:rFonts w:ascii="Times New Roman" w:hAnsi="Times New Roman"/>
                <w:sz w:val="24"/>
                <w:szCs w:val="24"/>
              </w:rPr>
            </w:pPr>
            <w:proofErr w:type="spellStart"/>
            <w:r w:rsidRPr="00816932">
              <w:rPr>
                <w:rFonts w:ascii="Calibri" w:hAnsi="Calibri" w:cs="Calibri"/>
                <w:color w:val="000000"/>
              </w:rPr>
              <w:t>Legier</w:t>
            </w:r>
            <w:proofErr w:type="spellEnd"/>
          </w:p>
        </w:tc>
        <w:tc>
          <w:tcPr>
            <w:tcW w:w="1620" w:type="dxa"/>
            <w:tcBorders>
              <w:top w:val="outset" w:sz="6" w:space="0" w:color="D0D7E5"/>
              <w:left w:val="outset" w:sz="6" w:space="0" w:color="D0D7E5"/>
              <w:bottom w:val="outset" w:sz="6" w:space="0" w:color="D0D7E5"/>
              <w:right w:val="outset" w:sz="6" w:space="0" w:color="D0D7E5"/>
            </w:tcBorders>
            <w:shd w:val="clear" w:color="auto" w:fill="FFFFFF"/>
            <w:hideMark/>
          </w:tcPr>
          <w:p w14:paraId="1318A697" w14:textId="77777777" w:rsidR="00816932" w:rsidRPr="00816932" w:rsidRDefault="00816932" w:rsidP="00816932">
            <w:pPr>
              <w:spacing w:before="0"/>
              <w:jc w:val="right"/>
              <w:rPr>
                <w:rFonts w:ascii="Times New Roman" w:hAnsi="Times New Roman"/>
                <w:sz w:val="24"/>
                <w:szCs w:val="24"/>
              </w:rPr>
            </w:pPr>
            <w:r w:rsidRPr="00816932">
              <w:rPr>
                <w:rFonts w:ascii="Calibri" w:hAnsi="Calibri" w:cs="Calibri"/>
                <w:color w:val="000000"/>
              </w:rPr>
              <w:t>4.78</w:t>
            </w:r>
          </w:p>
        </w:tc>
      </w:tr>
      <w:tr w:rsidR="00816932" w:rsidRPr="00816932" w14:paraId="4DB349A8" w14:textId="77777777" w:rsidTr="00816932">
        <w:trPr>
          <w:tblCellSpacing w:w="0" w:type="dxa"/>
        </w:trPr>
        <w:tc>
          <w:tcPr>
            <w:tcW w:w="1620" w:type="dxa"/>
            <w:tcBorders>
              <w:top w:val="outset" w:sz="6" w:space="0" w:color="D0D7E5"/>
              <w:left w:val="outset" w:sz="6" w:space="0" w:color="D0D7E5"/>
              <w:bottom w:val="outset" w:sz="6" w:space="0" w:color="D0D7E5"/>
              <w:right w:val="outset" w:sz="6" w:space="0" w:color="D0D7E5"/>
            </w:tcBorders>
            <w:shd w:val="clear" w:color="auto" w:fill="FFFFFF"/>
            <w:hideMark/>
          </w:tcPr>
          <w:p w14:paraId="3F04D76C" w14:textId="77777777" w:rsidR="00816932" w:rsidRPr="00816932" w:rsidRDefault="00816932" w:rsidP="00816932">
            <w:pPr>
              <w:spacing w:before="0"/>
              <w:rPr>
                <w:rFonts w:ascii="Times New Roman" w:hAnsi="Times New Roman"/>
                <w:sz w:val="24"/>
                <w:szCs w:val="24"/>
              </w:rPr>
            </w:pPr>
            <w:proofErr w:type="spellStart"/>
            <w:r w:rsidRPr="00816932">
              <w:rPr>
                <w:rFonts w:ascii="Calibri" w:hAnsi="Calibri" w:cs="Calibri"/>
                <w:color w:val="000000"/>
              </w:rPr>
              <w:t>Burlon</w:t>
            </w:r>
            <w:proofErr w:type="spellEnd"/>
          </w:p>
        </w:tc>
        <w:tc>
          <w:tcPr>
            <w:tcW w:w="1620" w:type="dxa"/>
            <w:tcBorders>
              <w:top w:val="outset" w:sz="6" w:space="0" w:color="D0D7E5"/>
              <w:left w:val="outset" w:sz="6" w:space="0" w:color="D0D7E5"/>
              <w:bottom w:val="outset" w:sz="6" w:space="0" w:color="D0D7E5"/>
              <w:right w:val="outset" w:sz="6" w:space="0" w:color="D0D7E5"/>
            </w:tcBorders>
            <w:shd w:val="clear" w:color="auto" w:fill="FFFFFF"/>
            <w:hideMark/>
          </w:tcPr>
          <w:p w14:paraId="37C93130"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Jordan</w:t>
            </w:r>
          </w:p>
        </w:tc>
        <w:tc>
          <w:tcPr>
            <w:tcW w:w="1620" w:type="dxa"/>
            <w:tcBorders>
              <w:top w:val="outset" w:sz="6" w:space="0" w:color="D0D7E5"/>
              <w:left w:val="outset" w:sz="6" w:space="0" w:color="D0D7E5"/>
              <w:bottom w:val="outset" w:sz="6" w:space="0" w:color="D0D7E5"/>
              <w:right w:val="outset" w:sz="6" w:space="0" w:color="D0D7E5"/>
            </w:tcBorders>
            <w:shd w:val="clear" w:color="auto" w:fill="FFFFFF"/>
            <w:hideMark/>
          </w:tcPr>
          <w:p w14:paraId="3C70C7F1" w14:textId="77777777" w:rsidR="00816932" w:rsidRPr="00816932" w:rsidRDefault="00816932" w:rsidP="00816932">
            <w:pPr>
              <w:spacing w:before="0"/>
              <w:jc w:val="right"/>
              <w:rPr>
                <w:rFonts w:ascii="Times New Roman" w:hAnsi="Times New Roman"/>
                <w:sz w:val="24"/>
                <w:szCs w:val="24"/>
              </w:rPr>
            </w:pPr>
            <w:r w:rsidRPr="00816932">
              <w:rPr>
                <w:rFonts w:ascii="Calibri" w:hAnsi="Calibri" w:cs="Calibri"/>
                <w:color w:val="000000"/>
              </w:rPr>
              <w:t>5.04</w:t>
            </w:r>
          </w:p>
        </w:tc>
      </w:tr>
      <w:tr w:rsidR="00816932" w:rsidRPr="00816932" w14:paraId="10DB18F3" w14:textId="77777777" w:rsidTr="00816932">
        <w:trPr>
          <w:tblCellSpacing w:w="0" w:type="dxa"/>
        </w:trPr>
        <w:tc>
          <w:tcPr>
            <w:tcW w:w="1620" w:type="dxa"/>
            <w:tcBorders>
              <w:top w:val="outset" w:sz="6" w:space="0" w:color="D0D7E5"/>
              <w:left w:val="outset" w:sz="6" w:space="0" w:color="D0D7E5"/>
              <w:bottom w:val="outset" w:sz="6" w:space="0" w:color="D0D7E5"/>
              <w:right w:val="outset" w:sz="6" w:space="0" w:color="D0D7E5"/>
            </w:tcBorders>
            <w:shd w:val="clear" w:color="auto" w:fill="FFFFFF"/>
            <w:hideMark/>
          </w:tcPr>
          <w:p w14:paraId="721D9B74" w14:textId="77777777" w:rsidR="00816932" w:rsidRPr="00816932" w:rsidRDefault="00816932" w:rsidP="00816932">
            <w:pPr>
              <w:spacing w:before="0"/>
              <w:rPr>
                <w:rFonts w:ascii="Times New Roman" w:hAnsi="Times New Roman"/>
                <w:sz w:val="24"/>
                <w:szCs w:val="24"/>
              </w:rPr>
            </w:pPr>
            <w:proofErr w:type="spellStart"/>
            <w:r w:rsidRPr="00816932">
              <w:rPr>
                <w:rFonts w:ascii="Calibri" w:hAnsi="Calibri" w:cs="Calibri"/>
                <w:color w:val="000000"/>
              </w:rPr>
              <w:t>Melisha</w:t>
            </w:r>
            <w:proofErr w:type="spellEnd"/>
          </w:p>
        </w:tc>
        <w:tc>
          <w:tcPr>
            <w:tcW w:w="1620" w:type="dxa"/>
            <w:tcBorders>
              <w:top w:val="outset" w:sz="6" w:space="0" w:color="D0D7E5"/>
              <w:left w:val="outset" w:sz="6" w:space="0" w:color="D0D7E5"/>
              <w:bottom w:val="outset" w:sz="6" w:space="0" w:color="D0D7E5"/>
              <w:right w:val="outset" w:sz="6" w:space="0" w:color="D0D7E5"/>
            </w:tcBorders>
            <w:shd w:val="clear" w:color="auto" w:fill="FFFFFF"/>
            <w:hideMark/>
          </w:tcPr>
          <w:p w14:paraId="74E1A0C8" w14:textId="77777777" w:rsidR="00816932" w:rsidRPr="00816932" w:rsidRDefault="00816932" w:rsidP="00816932">
            <w:pPr>
              <w:spacing w:before="0"/>
              <w:rPr>
                <w:rFonts w:ascii="Times New Roman" w:hAnsi="Times New Roman"/>
                <w:sz w:val="24"/>
                <w:szCs w:val="24"/>
              </w:rPr>
            </w:pPr>
            <w:proofErr w:type="spellStart"/>
            <w:r w:rsidRPr="00816932">
              <w:rPr>
                <w:rFonts w:ascii="Calibri" w:hAnsi="Calibri" w:cs="Calibri"/>
                <w:color w:val="000000"/>
              </w:rPr>
              <w:t>Napadol</w:t>
            </w:r>
            <w:proofErr w:type="spellEnd"/>
          </w:p>
        </w:tc>
        <w:tc>
          <w:tcPr>
            <w:tcW w:w="1620" w:type="dxa"/>
            <w:tcBorders>
              <w:top w:val="outset" w:sz="6" w:space="0" w:color="D0D7E5"/>
              <w:left w:val="outset" w:sz="6" w:space="0" w:color="D0D7E5"/>
              <w:bottom w:val="outset" w:sz="6" w:space="0" w:color="D0D7E5"/>
              <w:right w:val="outset" w:sz="6" w:space="0" w:color="D0D7E5"/>
            </w:tcBorders>
            <w:shd w:val="clear" w:color="auto" w:fill="FFFFFF"/>
            <w:hideMark/>
          </w:tcPr>
          <w:p w14:paraId="0EE20B60" w14:textId="77777777" w:rsidR="00816932" w:rsidRPr="00816932" w:rsidRDefault="00816932" w:rsidP="00816932">
            <w:pPr>
              <w:spacing w:before="0"/>
              <w:jc w:val="right"/>
              <w:rPr>
                <w:rFonts w:ascii="Times New Roman" w:hAnsi="Times New Roman"/>
                <w:sz w:val="24"/>
                <w:szCs w:val="24"/>
              </w:rPr>
            </w:pPr>
            <w:r w:rsidRPr="00816932">
              <w:rPr>
                <w:rFonts w:ascii="Calibri" w:hAnsi="Calibri" w:cs="Calibri"/>
                <w:color w:val="000000"/>
              </w:rPr>
              <w:t>5.71</w:t>
            </w:r>
          </w:p>
        </w:tc>
      </w:tr>
      <w:tr w:rsidR="00816932" w:rsidRPr="00816932" w14:paraId="0F3054E4" w14:textId="77777777" w:rsidTr="00816932">
        <w:trPr>
          <w:tblCellSpacing w:w="0" w:type="dxa"/>
        </w:trPr>
        <w:tc>
          <w:tcPr>
            <w:tcW w:w="1620" w:type="dxa"/>
            <w:tcBorders>
              <w:top w:val="outset" w:sz="6" w:space="0" w:color="D0D7E5"/>
              <w:left w:val="outset" w:sz="6" w:space="0" w:color="D0D7E5"/>
              <w:bottom w:val="outset" w:sz="6" w:space="0" w:color="D0D7E5"/>
              <w:right w:val="outset" w:sz="6" w:space="0" w:color="D0D7E5"/>
            </w:tcBorders>
            <w:shd w:val="clear" w:color="auto" w:fill="FFFFFF"/>
            <w:hideMark/>
          </w:tcPr>
          <w:p w14:paraId="4058E929"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Burbank</w:t>
            </w:r>
          </w:p>
        </w:tc>
        <w:tc>
          <w:tcPr>
            <w:tcW w:w="1620" w:type="dxa"/>
            <w:tcBorders>
              <w:top w:val="outset" w:sz="6" w:space="0" w:color="D0D7E5"/>
              <w:left w:val="outset" w:sz="6" w:space="0" w:color="D0D7E5"/>
              <w:bottom w:val="outset" w:sz="6" w:space="0" w:color="D0D7E5"/>
              <w:right w:val="outset" w:sz="6" w:space="0" w:color="D0D7E5"/>
            </w:tcBorders>
            <w:shd w:val="clear" w:color="auto" w:fill="FFFFFF"/>
            <w:hideMark/>
          </w:tcPr>
          <w:p w14:paraId="2DF59D4B"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Lonnie</w:t>
            </w:r>
          </w:p>
        </w:tc>
        <w:tc>
          <w:tcPr>
            <w:tcW w:w="1620" w:type="dxa"/>
            <w:tcBorders>
              <w:top w:val="outset" w:sz="6" w:space="0" w:color="D0D7E5"/>
              <w:left w:val="outset" w:sz="6" w:space="0" w:color="D0D7E5"/>
              <w:bottom w:val="outset" w:sz="6" w:space="0" w:color="D0D7E5"/>
              <w:right w:val="outset" w:sz="6" w:space="0" w:color="D0D7E5"/>
            </w:tcBorders>
            <w:shd w:val="clear" w:color="auto" w:fill="FFFFFF"/>
            <w:hideMark/>
          </w:tcPr>
          <w:p w14:paraId="42A00017" w14:textId="77777777" w:rsidR="00816932" w:rsidRPr="00816932" w:rsidRDefault="00816932" w:rsidP="00816932">
            <w:pPr>
              <w:spacing w:before="0"/>
              <w:jc w:val="right"/>
              <w:rPr>
                <w:rFonts w:ascii="Times New Roman" w:hAnsi="Times New Roman"/>
                <w:sz w:val="24"/>
                <w:szCs w:val="24"/>
              </w:rPr>
            </w:pPr>
            <w:r w:rsidRPr="00816932">
              <w:rPr>
                <w:rFonts w:ascii="Calibri" w:hAnsi="Calibri" w:cs="Calibri"/>
                <w:color w:val="000000"/>
              </w:rPr>
              <w:t>7.07</w:t>
            </w:r>
          </w:p>
        </w:tc>
      </w:tr>
      <w:tr w:rsidR="00816932" w:rsidRPr="00816932" w14:paraId="458C3852" w14:textId="77777777" w:rsidTr="00816932">
        <w:trPr>
          <w:tblCellSpacing w:w="0" w:type="dxa"/>
        </w:trPr>
        <w:tc>
          <w:tcPr>
            <w:tcW w:w="1620" w:type="dxa"/>
            <w:tcBorders>
              <w:top w:val="outset" w:sz="6" w:space="0" w:color="D0D7E5"/>
              <w:left w:val="outset" w:sz="6" w:space="0" w:color="D0D7E5"/>
              <w:bottom w:val="outset" w:sz="6" w:space="0" w:color="D0D7E5"/>
              <w:right w:val="outset" w:sz="6" w:space="0" w:color="D0D7E5"/>
            </w:tcBorders>
            <w:shd w:val="clear" w:color="auto" w:fill="FFFFFF"/>
            <w:hideMark/>
          </w:tcPr>
          <w:p w14:paraId="4C355CD5"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Kelly</w:t>
            </w:r>
          </w:p>
        </w:tc>
        <w:tc>
          <w:tcPr>
            <w:tcW w:w="1620" w:type="dxa"/>
            <w:tcBorders>
              <w:top w:val="outset" w:sz="6" w:space="0" w:color="D0D7E5"/>
              <w:left w:val="outset" w:sz="6" w:space="0" w:color="D0D7E5"/>
              <w:bottom w:val="outset" w:sz="6" w:space="0" w:color="D0D7E5"/>
              <w:right w:val="outset" w:sz="6" w:space="0" w:color="D0D7E5"/>
            </w:tcBorders>
            <w:shd w:val="clear" w:color="auto" w:fill="FFFFFF"/>
            <w:hideMark/>
          </w:tcPr>
          <w:p w14:paraId="36374573"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Lamont</w:t>
            </w:r>
          </w:p>
        </w:tc>
        <w:tc>
          <w:tcPr>
            <w:tcW w:w="1620" w:type="dxa"/>
            <w:tcBorders>
              <w:top w:val="outset" w:sz="6" w:space="0" w:color="D0D7E5"/>
              <w:left w:val="outset" w:sz="6" w:space="0" w:color="D0D7E5"/>
              <w:bottom w:val="outset" w:sz="6" w:space="0" w:color="D0D7E5"/>
              <w:right w:val="outset" w:sz="6" w:space="0" w:color="D0D7E5"/>
            </w:tcBorders>
            <w:shd w:val="clear" w:color="auto" w:fill="FFFFFF"/>
            <w:hideMark/>
          </w:tcPr>
          <w:p w14:paraId="0170201A" w14:textId="77777777" w:rsidR="00816932" w:rsidRPr="00816932" w:rsidRDefault="00816932" w:rsidP="00816932">
            <w:pPr>
              <w:spacing w:before="0"/>
              <w:jc w:val="right"/>
              <w:rPr>
                <w:rFonts w:ascii="Times New Roman" w:hAnsi="Times New Roman"/>
                <w:sz w:val="24"/>
                <w:szCs w:val="24"/>
              </w:rPr>
            </w:pPr>
            <w:r w:rsidRPr="00816932">
              <w:rPr>
                <w:rFonts w:ascii="Calibri" w:hAnsi="Calibri" w:cs="Calibri"/>
                <w:color w:val="000000"/>
              </w:rPr>
              <w:t>7.61</w:t>
            </w:r>
          </w:p>
        </w:tc>
      </w:tr>
      <w:tr w:rsidR="00816932" w:rsidRPr="00816932" w14:paraId="394449B1" w14:textId="77777777" w:rsidTr="00816932">
        <w:trPr>
          <w:tblCellSpacing w:w="0" w:type="dxa"/>
        </w:trPr>
        <w:tc>
          <w:tcPr>
            <w:tcW w:w="1620" w:type="dxa"/>
            <w:tcBorders>
              <w:top w:val="outset" w:sz="6" w:space="0" w:color="D0D7E5"/>
              <w:left w:val="outset" w:sz="6" w:space="0" w:color="D0D7E5"/>
              <w:bottom w:val="outset" w:sz="6" w:space="0" w:color="D0D7E5"/>
              <w:right w:val="outset" w:sz="6" w:space="0" w:color="D0D7E5"/>
            </w:tcBorders>
            <w:shd w:val="clear" w:color="auto" w:fill="FFFFFF"/>
            <w:hideMark/>
          </w:tcPr>
          <w:p w14:paraId="2F598871"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Samantha</w:t>
            </w:r>
          </w:p>
        </w:tc>
        <w:tc>
          <w:tcPr>
            <w:tcW w:w="1620" w:type="dxa"/>
            <w:tcBorders>
              <w:top w:val="outset" w:sz="6" w:space="0" w:color="D0D7E5"/>
              <w:left w:val="outset" w:sz="6" w:space="0" w:color="D0D7E5"/>
              <w:bottom w:val="outset" w:sz="6" w:space="0" w:color="D0D7E5"/>
              <w:right w:val="outset" w:sz="6" w:space="0" w:color="D0D7E5"/>
            </w:tcBorders>
            <w:shd w:val="clear" w:color="auto" w:fill="FFFFFF"/>
            <w:hideMark/>
          </w:tcPr>
          <w:p w14:paraId="18D43683"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Holdridge</w:t>
            </w:r>
          </w:p>
        </w:tc>
        <w:tc>
          <w:tcPr>
            <w:tcW w:w="1620" w:type="dxa"/>
            <w:tcBorders>
              <w:top w:val="outset" w:sz="6" w:space="0" w:color="D0D7E5"/>
              <w:left w:val="outset" w:sz="6" w:space="0" w:color="D0D7E5"/>
              <w:bottom w:val="outset" w:sz="6" w:space="0" w:color="D0D7E5"/>
              <w:right w:val="outset" w:sz="6" w:space="0" w:color="D0D7E5"/>
            </w:tcBorders>
            <w:shd w:val="clear" w:color="auto" w:fill="FFFFFF"/>
            <w:hideMark/>
          </w:tcPr>
          <w:p w14:paraId="203C02CE" w14:textId="77777777" w:rsidR="00816932" w:rsidRPr="00816932" w:rsidRDefault="00816932" w:rsidP="00816932">
            <w:pPr>
              <w:spacing w:before="0"/>
              <w:jc w:val="right"/>
              <w:rPr>
                <w:rFonts w:ascii="Times New Roman" w:hAnsi="Times New Roman"/>
                <w:sz w:val="24"/>
                <w:szCs w:val="24"/>
              </w:rPr>
            </w:pPr>
            <w:r w:rsidRPr="00816932">
              <w:rPr>
                <w:rFonts w:ascii="Calibri" w:hAnsi="Calibri" w:cs="Calibri"/>
                <w:color w:val="000000"/>
              </w:rPr>
              <w:t>8.99</w:t>
            </w:r>
          </w:p>
        </w:tc>
      </w:tr>
    </w:tbl>
    <w:p w14:paraId="756DE332" w14:textId="77777777" w:rsidR="00816932" w:rsidRPr="00BB7621" w:rsidRDefault="00816932" w:rsidP="00BB7621"/>
    <w:p w14:paraId="06871B17" w14:textId="6F21B12B" w:rsidR="00BB7621" w:rsidRDefault="00BB7621" w:rsidP="00BB7621">
      <w:pPr>
        <w:rPr>
          <w:b/>
          <w:bCs/>
        </w:rPr>
      </w:pPr>
      <w:r>
        <w:rPr>
          <w:b/>
          <w:bCs/>
        </w:rPr>
        <w:t xml:space="preserve">TEST YOUR DESIGN QUESTION </w:t>
      </w:r>
      <w:r>
        <w:rPr>
          <w:b/>
          <w:bCs/>
        </w:rPr>
        <w:t>2</w:t>
      </w:r>
    </w:p>
    <w:p w14:paraId="7A96AEB6" w14:textId="00BC7CD6" w:rsidR="00BB7621" w:rsidRDefault="00BB7621" w:rsidP="00816932">
      <w:pPr>
        <w:spacing w:line="360" w:lineRule="auto"/>
      </w:pPr>
      <w:r>
        <w:t>Ms. Hannah wants to know the number of clients she has in each town. Provide the name of the town and the number of clients for each town.</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20"/>
        <w:gridCol w:w="1350"/>
      </w:tblGrid>
      <w:tr w:rsidR="00816932" w:rsidRPr="00816932" w14:paraId="333D6A0E" w14:textId="77777777" w:rsidTr="00816932">
        <w:trPr>
          <w:tblHeader/>
          <w:tblCellSpacing w:w="0" w:type="dxa"/>
        </w:trPr>
        <w:tc>
          <w:tcPr>
            <w:tcW w:w="2970" w:type="dxa"/>
            <w:gridSpan w:val="2"/>
            <w:tcBorders>
              <w:top w:val="nil"/>
              <w:left w:val="nil"/>
              <w:bottom w:val="nil"/>
              <w:right w:val="nil"/>
            </w:tcBorders>
            <w:shd w:val="clear" w:color="auto" w:fill="C0C0C0"/>
            <w:vAlign w:val="center"/>
            <w:hideMark/>
          </w:tcPr>
          <w:p w14:paraId="11FD088B" w14:textId="77777777" w:rsidR="00816932" w:rsidRPr="00816932" w:rsidRDefault="00816932" w:rsidP="00816932">
            <w:pPr>
              <w:spacing w:before="0"/>
              <w:jc w:val="center"/>
              <w:rPr>
                <w:rFonts w:ascii="Calibri" w:hAnsi="Calibri" w:cs="Calibri"/>
                <w:color w:val="000000"/>
                <w:sz w:val="24"/>
                <w:szCs w:val="24"/>
              </w:rPr>
            </w:pPr>
            <w:r w:rsidRPr="00816932">
              <w:rPr>
                <w:rFonts w:ascii="Calibri" w:hAnsi="Calibri" w:cs="Calibri"/>
                <w:b/>
                <w:bCs/>
                <w:color w:val="000000"/>
                <w:sz w:val="24"/>
                <w:szCs w:val="24"/>
              </w:rPr>
              <w:t>Test_Des2</w:t>
            </w:r>
          </w:p>
        </w:tc>
      </w:tr>
      <w:tr w:rsidR="00816932" w:rsidRPr="00816932" w14:paraId="47893372" w14:textId="77777777" w:rsidTr="00816932">
        <w:trPr>
          <w:tblHeader/>
          <w:tblCellSpacing w:w="0" w:type="dxa"/>
        </w:trPr>
        <w:tc>
          <w:tcPr>
            <w:tcW w:w="162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561A5F58" w14:textId="77777777" w:rsidR="00816932" w:rsidRPr="00816932" w:rsidRDefault="00816932" w:rsidP="00816932">
            <w:pPr>
              <w:spacing w:before="0"/>
              <w:jc w:val="center"/>
              <w:rPr>
                <w:rFonts w:ascii="Times New Roman" w:hAnsi="Times New Roman"/>
                <w:b/>
                <w:bCs/>
                <w:sz w:val="24"/>
                <w:szCs w:val="24"/>
              </w:rPr>
            </w:pPr>
            <w:proofErr w:type="spellStart"/>
            <w:r w:rsidRPr="00816932">
              <w:rPr>
                <w:rFonts w:ascii="Calibri" w:hAnsi="Calibri" w:cs="Calibri"/>
                <w:b/>
                <w:bCs/>
                <w:color w:val="000000"/>
              </w:rPr>
              <w:t>CCity</w:t>
            </w:r>
            <w:proofErr w:type="spellEnd"/>
          </w:p>
        </w:tc>
        <w:tc>
          <w:tcPr>
            <w:tcW w:w="135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4CC89F04" w14:textId="77777777" w:rsidR="00816932" w:rsidRPr="00816932" w:rsidRDefault="00816932" w:rsidP="00816932">
            <w:pPr>
              <w:spacing w:before="0"/>
              <w:jc w:val="center"/>
              <w:rPr>
                <w:rFonts w:ascii="Times New Roman" w:hAnsi="Times New Roman"/>
                <w:b/>
                <w:bCs/>
                <w:sz w:val="24"/>
                <w:szCs w:val="24"/>
              </w:rPr>
            </w:pPr>
            <w:proofErr w:type="spellStart"/>
            <w:r w:rsidRPr="00816932">
              <w:rPr>
                <w:rFonts w:ascii="Calibri" w:hAnsi="Calibri" w:cs="Calibri"/>
                <w:b/>
                <w:bCs/>
                <w:color w:val="000000"/>
              </w:rPr>
              <w:t>TotalClients</w:t>
            </w:r>
            <w:proofErr w:type="spellEnd"/>
          </w:p>
        </w:tc>
      </w:tr>
      <w:tr w:rsidR="00816932" w:rsidRPr="00816932" w14:paraId="34C2FB70" w14:textId="77777777" w:rsidTr="00816932">
        <w:trPr>
          <w:tblCellSpacing w:w="0" w:type="dxa"/>
        </w:trPr>
        <w:tc>
          <w:tcPr>
            <w:tcW w:w="1620" w:type="dxa"/>
            <w:tcBorders>
              <w:top w:val="outset" w:sz="6" w:space="0" w:color="D0D7E5"/>
              <w:left w:val="outset" w:sz="6" w:space="0" w:color="D0D7E5"/>
              <w:bottom w:val="outset" w:sz="6" w:space="0" w:color="D0D7E5"/>
              <w:right w:val="outset" w:sz="6" w:space="0" w:color="D0D7E5"/>
            </w:tcBorders>
            <w:shd w:val="clear" w:color="auto" w:fill="FFFFFF"/>
            <w:hideMark/>
          </w:tcPr>
          <w:p w14:paraId="758771D4"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Yukon</w:t>
            </w:r>
          </w:p>
        </w:tc>
        <w:tc>
          <w:tcPr>
            <w:tcW w:w="1350" w:type="dxa"/>
            <w:tcBorders>
              <w:top w:val="outset" w:sz="6" w:space="0" w:color="D0D7E5"/>
              <w:left w:val="outset" w:sz="6" w:space="0" w:color="D0D7E5"/>
              <w:bottom w:val="outset" w:sz="6" w:space="0" w:color="D0D7E5"/>
              <w:right w:val="outset" w:sz="6" w:space="0" w:color="D0D7E5"/>
            </w:tcBorders>
            <w:shd w:val="clear" w:color="auto" w:fill="FFFFFF"/>
            <w:hideMark/>
          </w:tcPr>
          <w:p w14:paraId="6826D4EA" w14:textId="77777777" w:rsidR="00816932" w:rsidRPr="00816932" w:rsidRDefault="00816932" w:rsidP="00816932">
            <w:pPr>
              <w:spacing w:before="0"/>
              <w:jc w:val="right"/>
              <w:rPr>
                <w:rFonts w:ascii="Times New Roman" w:hAnsi="Times New Roman"/>
                <w:sz w:val="24"/>
                <w:szCs w:val="24"/>
              </w:rPr>
            </w:pPr>
            <w:r w:rsidRPr="00816932">
              <w:rPr>
                <w:rFonts w:ascii="Calibri" w:hAnsi="Calibri" w:cs="Calibri"/>
                <w:color w:val="000000"/>
              </w:rPr>
              <w:t>2</w:t>
            </w:r>
          </w:p>
        </w:tc>
      </w:tr>
      <w:tr w:rsidR="00816932" w:rsidRPr="00816932" w14:paraId="5B850FE7" w14:textId="77777777" w:rsidTr="00816932">
        <w:trPr>
          <w:tblCellSpacing w:w="0" w:type="dxa"/>
        </w:trPr>
        <w:tc>
          <w:tcPr>
            <w:tcW w:w="1620" w:type="dxa"/>
            <w:tcBorders>
              <w:top w:val="outset" w:sz="6" w:space="0" w:color="D0D7E5"/>
              <w:left w:val="outset" w:sz="6" w:space="0" w:color="D0D7E5"/>
              <w:bottom w:val="outset" w:sz="6" w:space="0" w:color="D0D7E5"/>
              <w:right w:val="outset" w:sz="6" w:space="0" w:color="D0D7E5"/>
            </w:tcBorders>
            <w:shd w:val="clear" w:color="auto" w:fill="FFFFFF"/>
            <w:hideMark/>
          </w:tcPr>
          <w:p w14:paraId="3734B6C7"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Midwest City</w:t>
            </w:r>
          </w:p>
        </w:tc>
        <w:tc>
          <w:tcPr>
            <w:tcW w:w="1350" w:type="dxa"/>
            <w:tcBorders>
              <w:top w:val="outset" w:sz="6" w:space="0" w:color="D0D7E5"/>
              <w:left w:val="outset" w:sz="6" w:space="0" w:color="D0D7E5"/>
              <w:bottom w:val="outset" w:sz="6" w:space="0" w:color="D0D7E5"/>
              <w:right w:val="outset" w:sz="6" w:space="0" w:color="D0D7E5"/>
            </w:tcBorders>
            <w:shd w:val="clear" w:color="auto" w:fill="FFFFFF"/>
            <w:hideMark/>
          </w:tcPr>
          <w:p w14:paraId="7C54C7E1" w14:textId="77777777" w:rsidR="00816932" w:rsidRPr="00816932" w:rsidRDefault="00816932" w:rsidP="00816932">
            <w:pPr>
              <w:spacing w:before="0"/>
              <w:jc w:val="right"/>
              <w:rPr>
                <w:rFonts w:ascii="Times New Roman" w:hAnsi="Times New Roman"/>
                <w:sz w:val="24"/>
                <w:szCs w:val="24"/>
              </w:rPr>
            </w:pPr>
            <w:r w:rsidRPr="00816932">
              <w:rPr>
                <w:rFonts w:ascii="Calibri" w:hAnsi="Calibri" w:cs="Calibri"/>
                <w:color w:val="000000"/>
              </w:rPr>
              <w:t>2</w:t>
            </w:r>
          </w:p>
        </w:tc>
      </w:tr>
      <w:tr w:rsidR="00816932" w:rsidRPr="00816932" w14:paraId="7D47C562" w14:textId="77777777" w:rsidTr="00816932">
        <w:trPr>
          <w:tblCellSpacing w:w="0" w:type="dxa"/>
        </w:trPr>
        <w:tc>
          <w:tcPr>
            <w:tcW w:w="1620" w:type="dxa"/>
            <w:tcBorders>
              <w:top w:val="outset" w:sz="6" w:space="0" w:color="D0D7E5"/>
              <w:left w:val="outset" w:sz="6" w:space="0" w:color="D0D7E5"/>
              <w:bottom w:val="outset" w:sz="6" w:space="0" w:color="D0D7E5"/>
              <w:right w:val="outset" w:sz="6" w:space="0" w:color="D0D7E5"/>
            </w:tcBorders>
            <w:shd w:val="clear" w:color="auto" w:fill="FFFFFF"/>
            <w:hideMark/>
          </w:tcPr>
          <w:p w14:paraId="1ABFF2DA"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Luther</w:t>
            </w:r>
          </w:p>
        </w:tc>
        <w:tc>
          <w:tcPr>
            <w:tcW w:w="1350" w:type="dxa"/>
            <w:tcBorders>
              <w:top w:val="outset" w:sz="6" w:space="0" w:color="D0D7E5"/>
              <w:left w:val="outset" w:sz="6" w:space="0" w:color="D0D7E5"/>
              <w:bottom w:val="outset" w:sz="6" w:space="0" w:color="D0D7E5"/>
              <w:right w:val="outset" w:sz="6" w:space="0" w:color="D0D7E5"/>
            </w:tcBorders>
            <w:shd w:val="clear" w:color="auto" w:fill="FFFFFF"/>
            <w:hideMark/>
          </w:tcPr>
          <w:p w14:paraId="50D4582E" w14:textId="77777777" w:rsidR="00816932" w:rsidRPr="00816932" w:rsidRDefault="00816932" w:rsidP="00816932">
            <w:pPr>
              <w:spacing w:before="0"/>
              <w:jc w:val="right"/>
              <w:rPr>
                <w:rFonts w:ascii="Times New Roman" w:hAnsi="Times New Roman"/>
                <w:sz w:val="24"/>
                <w:szCs w:val="24"/>
              </w:rPr>
            </w:pPr>
            <w:r w:rsidRPr="00816932">
              <w:rPr>
                <w:rFonts w:ascii="Calibri" w:hAnsi="Calibri" w:cs="Calibri"/>
                <w:color w:val="000000"/>
              </w:rPr>
              <w:t>3</w:t>
            </w:r>
          </w:p>
        </w:tc>
      </w:tr>
      <w:tr w:rsidR="00816932" w:rsidRPr="00816932" w14:paraId="6E6EFC80" w14:textId="77777777" w:rsidTr="00816932">
        <w:trPr>
          <w:tblCellSpacing w:w="0" w:type="dxa"/>
        </w:trPr>
        <w:tc>
          <w:tcPr>
            <w:tcW w:w="1620" w:type="dxa"/>
            <w:tcBorders>
              <w:top w:val="outset" w:sz="6" w:space="0" w:color="D0D7E5"/>
              <w:left w:val="outset" w:sz="6" w:space="0" w:color="D0D7E5"/>
              <w:bottom w:val="outset" w:sz="6" w:space="0" w:color="D0D7E5"/>
              <w:right w:val="outset" w:sz="6" w:space="0" w:color="D0D7E5"/>
            </w:tcBorders>
            <w:shd w:val="clear" w:color="auto" w:fill="FFFFFF"/>
            <w:hideMark/>
          </w:tcPr>
          <w:p w14:paraId="456C374A"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Guthrie</w:t>
            </w:r>
          </w:p>
        </w:tc>
        <w:tc>
          <w:tcPr>
            <w:tcW w:w="1350" w:type="dxa"/>
            <w:tcBorders>
              <w:top w:val="outset" w:sz="6" w:space="0" w:color="D0D7E5"/>
              <w:left w:val="outset" w:sz="6" w:space="0" w:color="D0D7E5"/>
              <w:bottom w:val="outset" w:sz="6" w:space="0" w:color="D0D7E5"/>
              <w:right w:val="outset" w:sz="6" w:space="0" w:color="D0D7E5"/>
            </w:tcBorders>
            <w:shd w:val="clear" w:color="auto" w:fill="FFFFFF"/>
            <w:hideMark/>
          </w:tcPr>
          <w:p w14:paraId="6391E0EE" w14:textId="77777777" w:rsidR="00816932" w:rsidRPr="00816932" w:rsidRDefault="00816932" w:rsidP="00816932">
            <w:pPr>
              <w:spacing w:before="0"/>
              <w:jc w:val="right"/>
              <w:rPr>
                <w:rFonts w:ascii="Times New Roman" w:hAnsi="Times New Roman"/>
                <w:sz w:val="24"/>
                <w:szCs w:val="24"/>
              </w:rPr>
            </w:pPr>
            <w:r w:rsidRPr="00816932">
              <w:rPr>
                <w:rFonts w:ascii="Calibri" w:hAnsi="Calibri" w:cs="Calibri"/>
                <w:color w:val="000000"/>
              </w:rPr>
              <w:t>5</w:t>
            </w:r>
          </w:p>
        </w:tc>
      </w:tr>
      <w:tr w:rsidR="00816932" w:rsidRPr="00816932" w14:paraId="1176EA79" w14:textId="77777777" w:rsidTr="00816932">
        <w:trPr>
          <w:tblCellSpacing w:w="0" w:type="dxa"/>
        </w:trPr>
        <w:tc>
          <w:tcPr>
            <w:tcW w:w="1620" w:type="dxa"/>
            <w:tcBorders>
              <w:top w:val="outset" w:sz="6" w:space="0" w:color="D0D7E5"/>
              <w:left w:val="outset" w:sz="6" w:space="0" w:color="D0D7E5"/>
              <w:bottom w:val="outset" w:sz="6" w:space="0" w:color="D0D7E5"/>
              <w:right w:val="outset" w:sz="6" w:space="0" w:color="D0D7E5"/>
            </w:tcBorders>
            <w:shd w:val="clear" w:color="auto" w:fill="FFFFFF"/>
            <w:hideMark/>
          </w:tcPr>
          <w:p w14:paraId="32D9A5E0"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Oklahoma City</w:t>
            </w:r>
          </w:p>
        </w:tc>
        <w:tc>
          <w:tcPr>
            <w:tcW w:w="1350" w:type="dxa"/>
            <w:tcBorders>
              <w:top w:val="outset" w:sz="6" w:space="0" w:color="D0D7E5"/>
              <w:left w:val="outset" w:sz="6" w:space="0" w:color="D0D7E5"/>
              <w:bottom w:val="outset" w:sz="6" w:space="0" w:color="D0D7E5"/>
              <w:right w:val="outset" w:sz="6" w:space="0" w:color="D0D7E5"/>
            </w:tcBorders>
            <w:shd w:val="clear" w:color="auto" w:fill="FFFFFF"/>
            <w:hideMark/>
          </w:tcPr>
          <w:p w14:paraId="62BD4117" w14:textId="77777777" w:rsidR="00816932" w:rsidRPr="00816932" w:rsidRDefault="00816932" w:rsidP="00816932">
            <w:pPr>
              <w:spacing w:before="0"/>
              <w:jc w:val="right"/>
              <w:rPr>
                <w:rFonts w:ascii="Times New Roman" w:hAnsi="Times New Roman"/>
                <w:sz w:val="24"/>
                <w:szCs w:val="24"/>
              </w:rPr>
            </w:pPr>
            <w:r w:rsidRPr="00816932">
              <w:rPr>
                <w:rFonts w:ascii="Calibri" w:hAnsi="Calibri" w:cs="Calibri"/>
                <w:color w:val="000000"/>
              </w:rPr>
              <w:t>6</w:t>
            </w:r>
          </w:p>
        </w:tc>
      </w:tr>
      <w:tr w:rsidR="00816932" w:rsidRPr="00816932" w14:paraId="57F62D06" w14:textId="77777777" w:rsidTr="00816932">
        <w:trPr>
          <w:tblCellSpacing w:w="0" w:type="dxa"/>
        </w:trPr>
        <w:tc>
          <w:tcPr>
            <w:tcW w:w="1620" w:type="dxa"/>
            <w:tcBorders>
              <w:top w:val="outset" w:sz="6" w:space="0" w:color="D0D7E5"/>
              <w:left w:val="outset" w:sz="6" w:space="0" w:color="D0D7E5"/>
              <w:bottom w:val="outset" w:sz="6" w:space="0" w:color="D0D7E5"/>
              <w:right w:val="outset" w:sz="6" w:space="0" w:color="D0D7E5"/>
            </w:tcBorders>
            <w:shd w:val="clear" w:color="auto" w:fill="FFFFFF"/>
            <w:hideMark/>
          </w:tcPr>
          <w:p w14:paraId="1A0DD2A4"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Edmond</w:t>
            </w:r>
          </w:p>
        </w:tc>
        <w:tc>
          <w:tcPr>
            <w:tcW w:w="1350" w:type="dxa"/>
            <w:tcBorders>
              <w:top w:val="outset" w:sz="6" w:space="0" w:color="D0D7E5"/>
              <w:left w:val="outset" w:sz="6" w:space="0" w:color="D0D7E5"/>
              <w:bottom w:val="outset" w:sz="6" w:space="0" w:color="D0D7E5"/>
              <w:right w:val="outset" w:sz="6" w:space="0" w:color="D0D7E5"/>
            </w:tcBorders>
            <w:shd w:val="clear" w:color="auto" w:fill="FFFFFF"/>
            <w:hideMark/>
          </w:tcPr>
          <w:p w14:paraId="1F569746" w14:textId="77777777" w:rsidR="00816932" w:rsidRPr="00816932" w:rsidRDefault="00816932" w:rsidP="00816932">
            <w:pPr>
              <w:spacing w:before="0"/>
              <w:jc w:val="right"/>
              <w:rPr>
                <w:rFonts w:ascii="Times New Roman" w:hAnsi="Times New Roman"/>
                <w:sz w:val="24"/>
                <w:szCs w:val="24"/>
              </w:rPr>
            </w:pPr>
            <w:r w:rsidRPr="00816932">
              <w:rPr>
                <w:rFonts w:ascii="Calibri" w:hAnsi="Calibri" w:cs="Calibri"/>
                <w:color w:val="000000"/>
              </w:rPr>
              <w:t>8</w:t>
            </w:r>
          </w:p>
        </w:tc>
      </w:tr>
    </w:tbl>
    <w:p w14:paraId="5A0DBF29" w14:textId="77777777" w:rsidR="00816932" w:rsidRPr="00BB7621" w:rsidRDefault="00816932" w:rsidP="00BB7621"/>
    <w:p w14:paraId="5DC1C3B8" w14:textId="77777777" w:rsidR="00816932" w:rsidRDefault="00816932" w:rsidP="00BB7621">
      <w:pPr>
        <w:rPr>
          <w:b/>
          <w:bCs/>
        </w:rPr>
      </w:pPr>
    </w:p>
    <w:p w14:paraId="7066A98C" w14:textId="77777777" w:rsidR="00816932" w:rsidRDefault="00816932" w:rsidP="00BB7621">
      <w:pPr>
        <w:rPr>
          <w:b/>
          <w:bCs/>
        </w:rPr>
      </w:pPr>
    </w:p>
    <w:p w14:paraId="2359BF86" w14:textId="77777777" w:rsidR="00816932" w:rsidRDefault="00816932" w:rsidP="00BB7621">
      <w:pPr>
        <w:rPr>
          <w:b/>
          <w:bCs/>
        </w:rPr>
      </w:pPr>
    </w:p>
    <w:p w14:paraId="13A5BA39" w14:textId="2D835B7E" w:rsidR="00BB7621" w:rsidRDefault="00BB7621" w:rsidP="00BB7621">
      <w:pPr>
        <w:rPr>
          <w:b/>
          <w:bCs/>
        </w:rPr>
      </w:pPr>
      <w:r>
        <w:rPr>
          <w:b/>
          <w:bCs/>
        </w:rPr>
        <w:t xml:space="preserve">TEST YOUR DESIGN QUESTION </w:t>
      </w:r>
      <w:r>
        <w:rPr>
          <w:b/>
          <w:bCs/>
        </w:rPr>
        <w:t>3</w:t>
      </w:r>
    </w:p>
    <w:p w14:paraId="405B0FE3" w14:textId="5F3FED5A" w:rsidR="00BB7621" w:rsidRDefault="00BB7621" w:rsidP="00816932">
      <w:pPr>
        <w:spacing w:line="360" w:lineRule="auto"/>
      </w:pPr>
      <w:r>
        <w:t>Ms. Hannah</w:t>
      </w:r>
      <w:r w:rsidR="00816932">
        <w:t xml:space="preserve"> is considering raising her fees. She would like to raise the fee for the most popular time. Which walk time is most popular? Provide the walk time description and a count of the number of pets walked at that time.</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50"/>
        <w:gridCol w:w="1080"/>
      </w:tblGrid>
      <w:tr w:rsidR="00816932" w:rsidRPr="00816932" w14:paraId="121CA03B" w14:textId="77777777" w:rsidTr="00816932">
        <w:trPr>
          <w:tblHeader/>
          <w:tblCellSpacing w:w="0" w:type="dxa"/>
        </w:trPr>
        <w:tc>
          <w:tcPr>
            <w:tcW w:w="3330" w:type="dxa"/>
            <w:gridSpan w:val="2"/>
            <w:tcBorders>
              <w:top w:val="nil"/>
              <w:left w:val="nil"/>
              <w:bottom w:val="nil"/>
              <w:right w:val="nil"/>
            </w:tcBorders>
            <w:shd w:val="clear" w:color="auto" w:fill="C0C0C0"/>
            <w:vAlign w:val="center"/>
            <w:hideMark/>
          </w:tcPr>
          <w:p w14:paraId="6021F764" w14:textId="77777777" w:rsidR="00816932" w:rsidRPr="00816932" w:rsidRDefault="00816932" w:rsidP="00816932">
            <w:pPr>
              <w:spacing w:before="0"/>
              <w:jc w:val="center"/>
              <w:rPr>
                <w:rFonts w:ascii="Calibri" w:hAnsi="Calibri" w:cs="Calibri"/>
                <w:color w:val="000000"/>
                <w:sz w:val="24"/>
                <w:szCs w:val="24"/>
              </w:rPr>
            </w:pPr>
            <w:r w:rsidRPr="00816932">
              <w:rPr>
                <w:rFonts w:ascii="Calibri" w:hAnsi="Calibri" w:cs="Calibri"/>
                <w:b/>
                <w:bCs/>
                <w:color w:val="000000"/>
                <w:sz w:val="24"/>
                <w:szCs w:val="24"/>
              </w:rPr>
              <w:t>Test_Des3</w:t>
            </w:r>
          </w:p>
        </w:tc>
      </w:tr>
      <w:tr w:rsidR="00816932" w:rsidRPr="00816932" w14:paraId="4381A259" w14:textId="77777777" w:rsidTr="00816932">
        <w:trPr>
          <w:tblHeader/>
          <w:tblCellSpacing w:w="0" w:type="dxa"/>
        </w:trPr>
        <w:tc>
          <w:tcPr>
            <w:tcW w:w="225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6F3BB64C" w14:textId="77777777" w:rsidR="00816932" w:rsidRPr="00816932" w:rsidRDefault="00816932" w:rsidP="00816932">
            <w:pPr>
              <w:spacing w:before="0"/>
              <w:jc w:val="center"/>
              <w:rPr>
                <w:rFonts w:ascii="Times New Roman" w:hAnsi="Times New Roman"/>
                <w:b/>
                <w:bCs/>
                <w:sz w:val="24"/>
                <w:szCs w:val="24"/>
              </w:rPr>
            </w:pPr>
            <w:proofErr w:type="spellStart"/>
            <w:r w:rsidRPr="00816932">
              <w:rPr>
                <w:rFonts w:ascii="Calibri" w:hAnsi="Calibri" w:cs="Calibri"/>
                <w:b/>
                <w:bCs/>
                <w:color w:val="000000"/>
              </w:rPr>
              <w:t>WalkTimeDescription</w:t>
            </w:r>
            <w:proofErr w:type="spellEnd"/>
          </w:p>
        </w:tc>
        <w:tc>
          <w:tcPr>
            <w:tcW w:w="108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60CD6AA8" w14:textId="77777777" w:rsidR="00816932" w:rsidRPr="00816932" w:rsidRDefault="00816932" w:rsidP="00816932">
            <w:pPr>
              <w:spacing w:before="0"/>
              <w:jc w:val="center"/>
              <w:rPr>
                <w:rFonts w:ascii="Times New Roman" w:hAnsi="Times New Roman"/>
                <w:b/>
                <w:bCs/>
                <w:sz w:val="24"/>
                <w:szCs w:val="24"/>
              </w:rPr>
            </w:pPr>
            <w:proofErr w:type="spellStart"/>
            <w:r w:rsidRPr="00816932">
              <w:rPr>
                <w:rFonts w:ascii="Calibri" w:hAnsi="Calibri" w:cs="Calibri"/>
                <w:b/>
                <w:bCs/>
                <w:color w:val="000000"/>
              </w:rPr>
              <w:t>TotalPets</w:t>
            </w:r>
            <w:proofErr w:type="spellEnd"/>
          </w:p>
        </w:tc>
      </w:tr>
      <w:tr w:rsidR="00816932" w:rsidRPr="00816932" w14:paraId="7FCAA4E5" w14:textId="77777777" w:rsidTr="00816932">
        <w:trPr>
          <w:tblCellSpacing w:w="0" w:type="dxa"/>
        </w:trPr>
        <w:tc>
          <w:tcPr>
            <w:tcW w:w="2250" w:type="dxa"/>
            <w:tcBorders>
              <w:top w:val="outset" w:sz="6" w:space="0" w:color="D0D7E5"/>
              <w:left w:val="outset" w:sz="6" w:space="0" w:color="D0D7E5"/>
              <w:bottom w:val="outset" w:sz="6" w:space="0" w:color="D0D7E5"/>
              <w:right w:val="outset" w:sz="6" w:space="0" w:color="D0D7E5"/>
            </w:tcBorders>
            <w:shd w:val="clear" w:color="auto" w:fill="FFFFFF"/>
            <w:hideMark/>
          </w:tcPr>
          <w:p w14:paraId="5F3DF8B6" w14:textId="77777777" w:rsidR="00816932" w:rsidRPr="00816932" w:rsidRDefault="00816932" w:rsidP="00816932">
            <w:pPr>
              <w:spacing w:before="0"/>
              <w:rPr>
                <w:rFonts w:ascii="Times New Roman" w:hAnsi="Times New Roman"/>
                <w:sz w:val="24"/>
                <w:szCs w:val="24"/>
              </w:rPr>
            </w:pPr>
            <w:r w:rsidRPr="00816932">
              <w:rPr>
                <w:rFonts w:ascii="Calibri" w:hAnsi="Calibri" w:cs="Calibri"/>
                <w:color w:val="000000"/>
              </w:rPr>
              <w:t>Early Morning</w:t>
            </w:r>
          </w:p>
        </w:tc>
        <w:tc>
          <w:tcPr>
            <w:tcW w:w="1080" w:type="dxa"/>
            <w:tcBorders>
              <w:top w:val="outset" w:sz="6" w:space="0" w:color="D0D7E5"/>
              <w:left w:val="outset" w:sz="6" w:space="0" w:color="D0D7E5"/>
              <w:bottom w:val="outset" w:sz="6" w:space="0" w:color="D0D7E5"/>
              <w:right w:val="outset" w:sz="6" w:space="0" w:color="D0D7E5"/>
            </w:tcBorders>
            <w:shd w:val="clear" w:color="auto" w:fill="FFFFFF"/>
            <w:hideMark/>
          </w:tcPr>
          <w:p w14:paraId="677B49C9" w14:textId="77777777" w:rsidR="00816932" w:rsidRPr="00816932" w:rsidRDefault="00816932" w:rsidP="00816932">
            <w:pPr>
              <w:spacing w:before="0"/>
              <w:jc w:val="right"/>
              <w:rPr>
                <w:rFonts w:ascii="Times New Roman" w:hAnsi="Times New Roman"/>
                <w:sz w:val="24"/>
                <w:szCs w:val="24"/>
              </w:rPr>
            </w:pPr>
            <w:r w:rsidRPr="00816932">
              <w:rPr>
                <w:rFonts w:ascii="Calibri" w:hAnsi="Calibri" w:cs="Calibri"/>
                <w:color w:val="000000"/>
              </w:rPr>
              <w:t>18</w:t>
            </w:r>
          </w:p>
        </w:tc>
      </w:tr>
    </w:tbl>
    <w:p w14:paraId="32819094" w14:textId="77777777" w:rsidR="00816932" w:rsidRPr="00BB7621" w:rsidRDefault="00816932" w:rsidP="00BB7621"/>
    <w:p w14:paraId="06FF2F62" w14:textId="1F6A5A48" w:rsidR="00BB7621" w:rsidRDefault="00BB7621" w:rsidP="00BB7621">
      <w:pPr>
        <w:rPr>
          <w:b/>
          <w:bCs/>
        </w:rPr>
      </w:pPr>
      <w:r>
        <w:rPr>
          <w:b/>
          <w:bCs/>
        </w:rPr>
        <w:t xml:space="preserve">TEST YOUR DESIGN QUESTION </w:t>
      </w:r>
      <w:r>
        <w:rPr>
          <w:b/>
          <w:bCs/>
        </w:rPr>
        <w:t>4</w:t>
      </w:r>
    </w:p>
    <w:p w14:paraId="4E1651E0" w14:textId="45154DD9" w:rsidR="00816932" w:rsidRDefault="00816932" w:rsidP="00816932">
      <w:pPr>
        <w:spacing w:line="360" w:lineRule="auto"/>
      </w:pPr>
      <w:r>
        <w:t>On average, how much does Ms. Hannah charge her clients for walking their pets? Show only the average.</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00"/>
      </w:tblGrid>
      <w:tr w:rsidR="00816932" w:rsidRPr="00816932" w14:paraId="500FE3D9" w14:textId="77777777" w:rsidTr="00816932">
        <w:trPr>
          <w:tblHeader/>
          <w:tblCellSpacing w:w="0" w:type="dxa"/>
        </w:trPr>
        <w:tc>
          <w:tcPr>
            <w:tcW w:w="1800" w:type="dxa"/>
            <w:tcBorders>
              <w:top w:val="nil"/>
              <w:left w:val="nil"/>
              <w:bottom w:val="nil"/>
              <w:right w:val="nil"/>
            </w:tcBorders>
            <w:shd w:val="clear" w:color="auto" w:fill="C0C0C0"/>
            <w:vAlign w:val="center"/>
            <w:hideMark/>
          </w:tcPr>
          <w:p w14:paraId="311A1121" w14:textId="77777777" w:rsidR="00816932" w:rsidRPr="00816932" w:rsidRDefault="00816932" w:rsidP="00816932">
            <w:pPr>
              <w:spacing w:before="0"/>
              <w:jc w:val="center"/>
              <w:rPr>
                <w:rFonts w:ascii="Calibri" w:hAnsi="Calibri" w:cs="Calibri"/>
                <w:color w:val="000000"/>
                <w:sz w:val="24"/>
                <w:szCs w:val="24"/>
              </w:rPr>
            </w:pPr>
            <w:r w:rsidRPr="00816932">
              <w:rPr>
                <w:rFonts w:ascii="Calibri" w:hAnsi="Calibri" w:cs="Calibri"/>
                <w:b/>
                <w:bCs/>
                <w:color w:val="000000"/>
                <w:sz w:val="24"/>
                <w:szCs w:val="24"/>
              </w:rPr>
              <w:t>Test_Des4</w:t>
            </w:r>
          </w:p>
        </w:tc>
      </w:tr>
      <w:tr w:rsidR="00816932" w:rsidRPr="00816932" w14:paraId="2A3B9DF1" w14:textId="77777777" w:rsidTr="00816932">
        <w:trPr>
          <w:tblHeader/>
          <w:tblCellSpacing w:w="0" w:type="dxa"/>
        </w:trPr>
        <w:tc>
          <w:tcPr>
            <w:tcW w:w="180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0CA4D2E7" w14:textId="77777777" w:rsidR="00816932" w:rsidRPr="00816932" w:rsidRDefault="00816932" w:rsidP="00816932">
            <w:pPr>
              <w:spacing w:before="0"/>
              <w:jc w:val="center"/>
              <w:rPr>
                <w:rFonts w:ascii="Times New Roman" w:hAnsi="Times New Roman"/>
                <w:b/>
                <w:bCs/>
                <w:sz w:val="24"/>
                <w:szCs w:val="24"/>
              </w:rPr>
            </w:pPr>
            <w:proofErr w:type="spellStart"/>
            <w:r w:rsidRPr="00816932">
              <w:rPr>
                <w:rFonts w:ascii="Calibri" w:hAnsi="Calibri" w:cs="Calibri"/>
                <w:b/>
                <w:bCs/>
                <w:color w:val="000000"/>
              </w:rPr>
              <w:t>AVG_WalkPrice</w:t>
            </w:r>
            <w:proofErr w:type="spellEnd"/>
          </w:p>
        </w:tc>
      </w:tr>
      <w:tr w:rsidR="00816932" w:rsidRPr="00816932" w14:paraId="0F103076" w14:textId="77777777" w:rsidTr="00816932">
        <w:trPr>
          <w:tblCellSpacing w:w="0" w:type="dxa"/>
        </w:trPr>
        <w:tc>
          <w:tcPr>
            <w:tcW w:w="1800" w:type="dxa"/>
            <w:tcBorders>
              <w:top w:val="outset" w:sz="6" w:space="0" w:color="D0D7E5"/>
              <w:left w:val="outset" w:sz="6" w:space="0" w:color="D0D7E5"/>
              <w:bottom w:val="outset" w:sz="6" w:space="0" w:color="D0D7E5"/>
              <w:right w:val="outset" w:sz="6" w:space="0" w:color="D0D7E5"/>
            </w:tcBorders>
            <w:shd w:val="clear" w:color="auto" w:fill="FFFFFF"/>
            <w:hideMark/>
          </w:tcPr>
          <w:p w14:paraId="4C26FEF7" w14:textId="77777777" w:rsidR="00816932" w:rsidRPr="00816932" w:rsidRDefault="00816932" w:rsidP="00816932">
            <w:pPr>
              <w:spacing w:before="0"/>
              <w:jc w:val="right"/>
              <w:rPr>
                <w:rFonts w:ascii="Times New Roman" w:hAnsi="Times New Roman"/>
                <w:sz w:val="24"/>
                <w:szCs w:val="24"/>
              </w:rPr>
            </w:pPr>
            <w:r w:rsidRPr="00816932">
              <w:rPr>
                <w:rFonts w:ascii="Calibri" w:hAnsi="Calibri" w:cs="Calibri"/>
                <w:color w:val="000000"/>
              </w:rPr>
              <w:t>$10.10</w:t>
            </w:r>
          </w:p>
        </w:tc>
      </w:tr>
    </w:tbl>
    <w:p w14:paraId="5D585353" w14:textId="77777777" w:rsidR="00816932" w:rsidRPr="00816932" w:rsidRDefault="00816932" w:rsidP="00BB7621"/>
    <w:p w14:paraId="71F2B463" w14:textId="77777777" w:rsidR="00BB7621" w:rsidRDefault="00BB7621" w:rsidP="00BB7621">
      <w:pPr>
        <w:rPr>
          <w:b/>
          <w:bCs/>
        </w:rPr>
      </w:pPr>
    </w:p>
    <w:p w14:paraId="49BA85A4" w14:textId="77777777" w:rsidR="00BB7621" w:rsidRDefault="00BB7621" w:rsidP="00BB7621">
      <w:pPr>
        <w:rPr>
          <w:b/>
          <w:bCs/>
        </w:rPr>
      </w:pPr>
    </w:p>
    <w:p w14:paraId="51C17A8C" w14:textId="77777777" w:rsidR="00BB7621" w:rsidRDefault="00BB7621" w:rsidP="00BB7621">
      <w:pPr>
        <w:rPr>
          <w:b/>
          <w:bCs/>
        </w:rPr>
      </w:pPr>
    </w:p>
    <w:p w14:paraId="2C5677D4" w14:textId="77777777" w:rsidR="00BB7621" w:rsidRDefault="00BB7621" w:rsidP="00BB7621">
      <w:pPr>
        <w:rPr>
          <w:b/>
          <w:bCs/>
        </w:rPr>
      </w:pPr>
    </w:p>
    <w:p w14:paraId="544EF755" w14:textId="77777777" w:rsidR="00BB7621" w:rsidRDefault="00BB7621" w:rsidP="00BB7621">
      <w:pPr>
        <w:rPr>
          <w:b/>
          <w:bCs/>
        </w:rPr>
      </w:pPr>
    </w:p>
    <w:p w14:paraId="195CA773" w14:textId="77777777" w:rsidR="00BB7621" w:rsidRDefault="00BB7621" w:rsidP="00BB7621">
      <w:pPr>
        <w:rPr>
          <w:b/>
          <w:bCs/>
        </w:rPr>
      </w:pPr>
    </w:p>
    <w:p w14:paraId="7C105AF2" w14:textId="77777777" w:rsidR="00BB7621" w:rsidRDefault="00BB7621" w:rsidP="00BB7621">
      <w:pPr>
        <w:rPr>
          <w:b/>
          <w:bCs/>
        </w:rPr>
      </w:pPr>
    </w:p>
    <w:p w14:paraId="6E51564F" w14:textId="77777777" w:rsidR="00BB7621" w:rsidRDefault="00BB7621" w:rsidP="007A1081">
      <w:pPr>
        <w:rPr>
          <w:b/>
          <w:bCs/>
        </w:rPr>
      </w:pPr>
    </w:p>
    <w:p w14:paraId="4F6F5C48" w14:textId="77777777" w:rsidR="00BB7621" w:rsidRPr="00BB7621" w:rsidRDefault="00BB7621" w:rsidP="007A1081">
      <w:pPr>
        <w:rPr>
          <w:b/>
          <w:bCs/>
        </w:rPr>
      </w:pPr>
    </w:p>
    <w:sectPr w:rsidR="00BB7621" w:rsidRPr="00BB7621" w:rsidSect="00C8765D">
      <w:footerReference w:type="even" r:id="rId7"/>
      <w:footerReference w:type="default" r:id="rId8"/>
      <w:pgSz w:w="12240" w:h="15840" w:code="1"/>
      <w:pgMar w:top="1440" w:right="1800" w:bottom="1440" w:left="1800" w:header="960" w:footer="648"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4B9418" w14:textId="77777777" w:rsidR="00877000" w:rsidRDefault="00877000">
      <w:r>
        <w:separator/>
      </w:r>
    </w:p>
    <w:p w14:paraId="297D5AE6" w14:textId="77777777" w:rsidR="00877000" w:rsidRDefault="00877000"/>
  </w:endnote>
  <w:endnote w:type="continuationSeparator" w:id="0">
    <w:p w14:paraId="4583931F" w14:textId="77777777" w:rsidR="00877000" w:rsidRDefault="00877000">
      <w:r>
        <w:continuationSeparator/>
      </w:r>
    </w:p>
    <w:p w14:paraId="63AFF6BC" w14:textId="77777777" w:rsidR="00877000" w:rsidRDefault="008770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AAAAB7" w14:textId="77777777" w:rsidR="005673B8" w:rsidRDefault="005673B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6F640CF6" w14:textId="77777777" w:rsidR="005673B8" w:rsidRDefault="005673B8">
    <w:pPr>
      <w:pStyle w:val="Footer"/>
    </w:pPr>
  </w:p>
  <w:p w14:paraId="6C523B71" w14:textId="77777777" w:rsidR="005673B8" w:rsidRDefault="005673B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07104634"/>
      <w:docPartObj>
        <w:docPartGallery w:val="Page Numbers (Bottom of Page)"/>
        <w:docPartUnique/>
      </w:docPartObj>
    </w:sdtPr>
    <w:sdtEndPr>
      <w:rPr>
        <w:noProof/>
      </w:rPr>
    </w:sdtEndPr>
    <w:sdtContent>
      <w:p w14:paraId="29B2E1DA" w14:textId="77777777" w:rsidR="00C8765D" w:rsidRDefault="00C8765D" w:rsidP="00C8765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FA5105" w14:textId="77777777" w:rsidR="00877000" w:rsidRDefault="00877000">
      <w:r>
        <w:separator/>
      </w:r>
    </w:p>
    <w:p w14:paraId="4D0339C2" w14:textId="77777777" w:rsidR="00877000" w:rsidRDefault="00877000"/>
  </w:footnote>
  <w:footnote w:type="continuationSeparator" w:id="0">
    <w:p w14:paraId="100FC816" w14:textId="77777777" w:rsidR="00877000" w:rsidRDefault="00877000">
      <w:r>
        <w:continuationSeparator/>
      </w:r>
    </w:p>
    <w:p w14:paraId="487BB10F" w14:textId="77777777" w:rsidR="00877000" w:rsidRDefault="0087700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280E49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420B34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D52F21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8BCBB1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7EC630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EF2849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032807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625E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8BCDF4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9E6630A"/>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8" w:dllVersion="513" w:checkStyle="1"/>
  <w:proofState w:spelling="clean" w:grammar="clean"/>
  <w:attachedTemplate r:id="rId1"/>
  <w:defaultTabStop w:val="720"/>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621"/>
    <w:rsid w:val="00020E86"/>
    <w:rsid w:val="00075BA2"/>
    <w:rsid w:val="000D4049"/>
    <w:rsid w:val="001011C8"/>
    <w:rsid w:val="00114C1E"/>
    <w:rsid w:val="00124376"/>
    <w:rsid w:val="001772FF"/>
    <w:rsid w:val="001D09F2"/>
    <w:rsid w:val="00245746"/>
    <w:rsid w:val="002A6C47"/>
    <w:rsid w:val="002C4BD7"/>
    <w:rsid w:val="00354FAD"/>
    <w:rsid w:val="00431C47"/>
    <w:rsid w:val="00491AC4"/>
    <w:rsid w:val="004B01D8"/>
    <w:rsid w:val="004D2BE5"/>
    <w:rsid w:val="00556689"/>
    <w:rsid w:val="005673B8"/>
    <w:rsid w:val="0059699D"/>
    <w:rsid w:val="005E3FDD"/>
    <w:rsid w:val="006578FD"/>
    <w:rsid w:val="006700B8"/>
    <w:rsid w:val="00674BAA"/>
    <w:rsid w:val="00733156"/>
    <w:rsid w:val="00754980"/>
    <w:rsid w:val="00776EC9"/>
    <w:rsid w:val="007A1081"/>
    <w:rsid w:val="007B07E9"/>
    <w:rsid w:val="007F776A"/>
    <w:rsid w:val="00816932"/>
    <w:rsid w:val="00853521"/>
    <w:rsid w:val="00877000"/>
    <w:rsid w:val="008869B4"/>
    <w:rsid w:val="00991DFF"/>
    <w:rsid w:val="00A5444A"/>
    <w:rsid w:val="00A814DB"/>
    <w:rsid w:val="00AA183A"/>
    <w:rsid w:val="00AC2B60"/>
    <w:rsid w:val="00AF3F83"/>
    <w:rsid w:val="00B816AD"/>
    <w:rsid w:val="00BB0495"/>
    <w:rsid w:val="00BB7621"/>
    <w:rsid w:val="00BD16EA"/>
    <w:rsid w:val="00C51070"/>
    <w:rsid w:val="00C551B4"/>
    <w:rsid w:val="00C86C52"/>
    <w:rsid w:val="00C8765D"/>
    <w:rsid w:val="00D7023D"/>
    <w:rsid w:val="00D771EB"/>
    <w:rsid w:val="00D86A55"/>
    <w:rsid w:val="00DE1694"/>
    <w:rsid w:val="00DF1E78"/>
    <w:rsid w:val="00E77F68"/>
    <w:rsid w:val="00F358EA"/>
    <w:rsid w:val="00F37651"/>
    <w:rsid w:val="00F96B87"/>
    <w:rsid w:val="00FE3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22E2BC"/>
  <w15:docId w15:val="{AEC5A749-9363-46BB-9F18-18357E462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imes New Roman"/>
        <w:sz w:val="22"/>
        <w:szCs w:val="22"/>
        <w:lang w:val="en-US" w:eastAsia="en-US" w:bidi="ar-SA"/>
      </w:rPr>
    </w:rPrDefault>
    <w:pPrDefault>
      <w:pPr>
        <w:spacing w:before="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65D"/>
  </w:style>
  <w:style w:type="paragraph" w:styleId="Heading1">
    <w:name w:val="heading 1"/>
    <w:basedOn w:val="Normal"/>
    <w:uiPriority w:val="9"/>
    <w:qFormat/>
    <w:rsid w:val="007A1081"/>
    <w:pPr>
      <w:spacing w:after="60"/>
      <w:contextualSpacing/>
      <w:outlineLvl w:val="0"/>
    </w:pPr>
    <w:rPr>
      <w:rFonts w:asciiTheme="majorHAnsi" w:hAnsiTheme="majorHAnsi"/>
      <w:b/>
      <w:caps/>
    </w:rPr>
  </w:style>
  <w:style w:type="paragraph" w:styleId="Heading2">
    <w:name w:val="heading 2"/>
    <w:basedOn w:val="Normal"/>
    <w:link w:val="Heading2Char"/>
    <w:uiPriority w:val="9"/>
    <w:unhideWhenUsed/>
    <w:qFormat/>
    <w:rsid w:val="007A1081"/>
    <w:pPr>
      <w:keepNext/>
      <w:keepLines/>
      <w:spacing w:after="60"/>
      <w:contextualSpacing/>
      <w:outlineLvl w:val="1"/>
    </w:pPr>
    <w:rPr>
      <w:rFonts w:asciiTheme="majorHAnsi" w:eastAsiaTheme="majorEastAsia" w:hAnsiTheme="majorHAnsi" w:cstheme="majorBidi"/>
      <w:caps/>
      <w:szCs w:val="26"/>
    </w:rPr>
  </w:style>
  <w:style w:type="paragraph" w:styleId="Heading3">
    <w:name w:val="heading 3"/>
    <w:basedOn w:val="Normal"/>
    <w:next w:val="Normal"/>
    <w:uiPriority w:val="9"/>
    <w:semiHidden/>
    <w:unhideWhenUsed/>
    <w:qFormat/>
    <w:rsid w:val="007A1081"/>
    <w:pPr>
      <w:keepNext/>
      <w:keepLines/>
      <w:spacing w:after="240" w:line="240" w:lineRule="atLeast"/>
      <w:outlineLvl w:val="2"/>
    </w:pPr>
    <w:rPr>
      <w:rFonts w:asciiTheme="majorHAnsi" w:hAnsiTheme="majorHAnsi"/>
      <w:i/>
      <w:caps/>
      <w:kern w:val="20"/>
    </w:rPr>
  </w:style>
  <w:style w:type="paragraph" w:styleId="Heading4">
    <w:name w:val="heading 4"/>
    <w:basedOn w:val="Normal"/>
    <w:next w:val="Normal"/>
    <w:uiPriority w:val="9"/>
    <w:semiHidden/>
    <w:unhideWhenUsed/>
    <w:qFormat/>
    <w:rsid w:val="00431C47"/>
    <w:pPr>
      <w:keepNext/>
      <w:keepLines/>
      <w:spacing w:line="240" w:lineRule="atLeast"/>
      <w:outlineLvl w:val="3"/>
    </w:pPr>
    <w:rPr>
      <w:rFonts w:asciiTheme="majorHAnsi" w:hAnsiTheme="majorHAnsi"/>
      <w:color w:val="1F497D" w:themeColor="text2"/>
      <w:kern w:val="20"/>
    </w:rPr>
  </w:style>
  <w:style w:type="paragraph" w:styleId="Heading5">
    <w:name w:val="heading 5"/>
    <w:basedOn w:val="Normal"/>
    <w:next w:val="Normal"/>
    <w:uiPriority w:val="9"/>
    <w:semiHidden/>
    <w:unhideWhenUsed/>
    <w:qFormat/>
    <w:rsid w:val="00431C47"/>
    <w:pPr>
      <w:keepNext/>
      <w:keepLines/>
      <w:spacing w:line="240" w:lineRule="atLeast"/>
      <w:outlineLvl w:val="4"/>
    </w:pPr>
    <w:rPr>
      <w:rFonts w:asciiTheme="majorHAnsi" w:hAnsiTheme="majorHAnsi"/>
      <w:i/>
      <w:color w:val="1F497D" w:themeColor="text2"/>
      <w:kern w:val="20"/>
    </w:rPr>
  </w:style>
  <w:style w:type="paragraph" w:styleId="Heading6">
    <w:name w:val="heading 6"/>
    <w:basedOn w:val="Normal"/>
    <w:next w:val="Normal"/>
    <w:link w:val="Heading6Char"/>
    <w:uiPriority w:val="9"/>
    <w:semiHidden/>
    <w:unhideWhenUsed/>
    <w:qFormat/>
    <w:rsid w:val="007A1081"/>
    <w:pPr>
      <w:keepNext/>
      <w:keepLines/>
      <w:spacing w:before="40"/>
      <w:outlineLvl w:val="5"/>
    </w:pPr>
    <w:rPr>
      <w:rFonts w:asciiTheme="majorHAnsi" w:eastAsiaTheme="majorEastAsia" w:hAnsiTheme="majorHAnsi" w:cstheme="majorBidi"/>
      <w:b/>
      <w:color w:val="1F497D" w:themeColor="text2"/>
    </w:rPr>
  </w:style>
  <w:style w:type="paragraph" w:styleId="Heading7">
    <w:name w:val="heading 7"/>
    <w:basedOn w:val="Normal"/>
    <w:next w:val="Normal"/>
    <w:link w:val="Heading7Char"/>
    <w:uiPriority w:val="9"/>
    <w:semiHidden/>
    <w:unhideWhenUsed/>
    <w:qFormat/>
    <w:rsid w:val="007A1081"/>
    <w:pPr>
      <w:keepNext/>
      <w:keepLines/>
      <w:spacing w:before="40"/>
      <w:outlineLvl w:val="6"/>
    </w:pPr>
    <w:rPr>
      <w:rFonts w:asciiTheme="majorHAnsi" w:eastAsiaTheme="majorEastAsia" w:hAnsiTheme="majorHAnsi" w:cstheme="majorBidi"/>
      <w:iCs/>
      <w:caps/>
      <w:color w:val="1F497D" w:themeColor="text2"/>
    </w:rPr>
  </w:style>
  <w:style w:type="paragraph" w:styleId="Heading8">
    <w:name w:val="heading 8"/>
    <w:basedOn w:val="Normal"/>
    <w:next w:val="Normal"/>
    <w:link w:val="Heading8Char"/>
    <w:uiPriority w:val="9"/>
    <w:semiHidden/>
    <w:unhideWhenUsed/>
    <w:qFormat/>
    <w:rsid w:val="007A1081"/>
    <w:pPr>
      <w:keepNext/>
      <w:keepLines/>
      <w:spacing w:before="40"/>
      <w:outlineLvl w:val="7"/>
    </w:pPr>
    <w:rPr>
      <w:rFonts w:asciiTheme="majorHAnsi" w:eastAsiaTheme="majorEastAsia" w:hAnsiTheme="majorHAnsi" w:cstheme="majorBidi"/>
      <w:color w:val="632423" w:themeColor="accent2" w:themeShade="80"/>
      <w:szCs w:val="21"/>
    </w:rPr>
  </w:style>
  <w:style w:type="paragraph" w:styleId="Heading9">
    <w:name w:val="heading 9"/>
    <w:basedOn w:val="Normal"/>
    <w:next w:val="Normal"/>
    <w:link w:val="Heading9Char"/>
    <w:uiPriority w:val="9"/>
    <w:semiHidden/>
    <w:unhideWhenUsed/>
    <w:qFormat/>
    <w:rsid w:val="007A1081"/>
    <w:pPr>
      <w:keepNext/>
      <w:keepLines/>
      <w:spacing w:before="40"/>
      <w:outlineLvl w:val="8"/>
    </w:pPr>
    <w:rPr>
      <w:rFonts w:asciiTheme="majorHAnsi" w:eastAsiaTheme="majorEastAsia" w:hAnsiTheme="majorHAnsi" w:cstheme="majorBidi"/>
      <w:i/>
      <w:iCs/>
      <w:color w:val="632423" w:themeColor="accent2" w:themeShade="8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losing">
    <w:name w:val="Closing"/>
    <w:basedOn w:val="Normal"/>
    <w:next w:val="Normal"/>
    <w:uiPriority w:val="99"/>
    <w:semiHidden/>
    <w:rsid w:val="00F37651"/>
    <w:pPr>
      <w:spacing w:line="220" w:lineRule="atLeast"/>
    </w:pPr>
  </w:style>
  <w:style w:type="paragraph" w:styleId="Footer">
    <w:name w:val="footer"/>
    <w:basedOn w:val="Normal"/>
    <w:link w:val="FooterChar"/>
    <w:uiPriority w:val="99"/>
    <w:unhideWhenUsed/>
    <w:rsid w:val="00C8765D"/>
    <w:pPr>
      <w:keepLines/>
      <w:pBdr>
        <w:top w:val="single" w:sz="6" w:space="2" w:color="auto"/>
      </w:pBdr>
      <w:spacing w:before="0"/>
      <w:ind w:left="4075" w:right="4075"/>
      <w:jc w:val="center"/>
    </w:pPr>
    <w:rPr>
      <w:kern w:val="18"/>
    </w:rPr>
  </w:style>
  <w:style w:type="paragraph" w:styleId="Header">
    <w:name w:val="header"/>
    <w:basedOn w:val="Normal"/>
    <w:uiPriority w:val="99"/>
    <w:unhideWhenUsed/>
    <w:rsid w:val="00F96B87"/>
    <w:pPr>
      <w:keepLines/>
      <w:spacing w:after="660" w:line="240" w:lineRule="atLeast"/>
      <w:jc w:val="center"/>
    </w:pPr>
    <w:rPr>
      <w:caps/>
      <w:kern w:val="18"/>
    </w:rPr>
  </w:style>
  <w:style w:type="paragraph" w:styleId="MessageHeader">
    <w:name w:val="Message Header"/>
    <w:basedOn w:val="Normal"/>
    <w:uiPriority w:val="99"/>
    <w:semiHidden/>
    <w:rsid w:val="00431C47"/>
    <w:pPr>
      <w:keepLines/>
      <w:spacing w:after="120"/>
      <w:ind w:left="1080" w:hanging="1080"/>
    </w:pPr>
    <w:rPr>
      <w:caps/>
    </w:rPr>
  </w:style>
  <w:style w:type="paragraph" w:styleId="NormalIndent">
    <w:name w:val="Normal Indent"/>
    <w:basedOn w:val="Normal"/>
    <w:uiPriority w:val="99"/>
    <w:semiHidden/>
    <w:rsid w:val="00F37651"/>
    <w:pPr>
      <w:ind w:left="720"/>
    </w:pPr>
  </w:style>
  <w:style w:type="character" w:styleId="PageNumber">
    <w:name w:val="page number"/>
    <w:uiPriority w:val="99"/>
    <w:semiHidden/>
    <w:rsid w:val="00F37651"/>
  </w:style>
  <w:style w:type="paragraph" w:styleId="Signature">
    <w:name w:val="Signature"/>
    <w:basedOn w:val="Normal"/>
    <w:next w:val="Normal"/>
    <w:uiPriority w:val="99"/>
    <w:semiHidden/>
    <w:rsid w:val="00431C47"/>
    <w:pPr>
      <w:keepNext/>
      <w:keepLines/>
      <w:spacing w:before="660"/>
    </w:pPr>
  </w:style>
  <w:style w:type="paragraph" w:styleId="BalloonText">
    <w:name w:val="Balloon Text"/>
    <w:basedOn w:val="Normal"/>
    <w:link w:val="BalloonTextChar"/>
    <w:uiPriority w:val="99"/>
    <w:semiHidden/>
    <w:unhideWhenUsed/>
    <w:rsid w:val="000D4049"/>
    <w:rPr>
      <w:rFonts w:ascii="Tahoma" w:hAnsi="Tahoma" w:cs="Tahoma"/>
      <w:szCs w:val="16"/>
    </w:rPr>
  </w:style>
  <w:style w:type="character" w:customStyle="1" w:styleId="BalloonTextChar">
    <w:name w:val="Balloon Text Char"/>
    <w:basedOn w:val="DefaultParagraphFont"/>
    <w:link w:val="BalloonText"/>
    <w:uiPriority w:val="99"/>
    <w:semiHidden/>
    <w:rsid w:val="000D4049"/>
    <w:rPr>
      <w:rFonts w:ascii="Tahoma" w:hAnsi="Tahoma" w:cs="Tahoma"/>
      <w:szCs w:val="16"/>
    </w:rPr>
  </w:style>
  <w:style w:type="paragraph" w:styleId="Title">
    <w:name w:val="Title"/>
    <w:basedOn w:val="Normal"/>
    <w:link w:val="TitleChar"/>
    <w:uiPriority w:val="2"/>
    <w:unhideWhenUsed/>
    <w:qFormat/>
    <w:rsid w:val="00431C47"/>
    <w:pPr>
      <w:pBdr>
        <w:top w:val="double" w:sz="6" w:space="8" w:color="404040" w:themeColor="text1" w:themeTint="BF"/>
        <w:bottom w:val="double" w:sz="6" w:space="8" w:color="404040" w:themeColor="text1" w:themeTint="BF"/>
      </w:pBdr>
      <w:spacing w:after="200"/>
      <w:contextualSpacing/>
      <w:jc w:val="center"/>
    </w:pPr>
    <w:rPr>
      <w:rFonts w:asciiTheme="majorHAnsi" w:hAnsiTheme="majorHAnsi"/>
      <w:b/>
      <w:caps/>
      <w:spacing w:val="20"/>
    </w:rPr>
  </w:style>
  <w:style w:type="character" w:customStyle="1" w:styleId="TitleChar">
    <w:name w:val="Title Char"/>
    <w:basedOn w:val="DefaultParagraphFont"/>
    <w:link w:val="Title"/>
    <w:uiPriority w:val="2"/>
    <w:rsid w:val="00431C47"/>
    <w:rPr>
      <w:rFonts w:asciiTheme="majorHAnsi" w:hAnsiTheme="majorHAnsi"/>
      <w:b/>
      <w:caps/>
      <w:spacing w:val="20"/>
    </w:rPr>
  </w:style>
  <w:style w:type="table" w:styleId="TableGrid">
    <w:name w:val="Table Grid"/>
    <w:basedOn w:val="TableNormal"/>
    <w:uiPriority w:val="59"/>
    <w:rsid w:val="005673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4BAA"/>
    <w:rPr>
      <w:color w:val="595959" w:themeColor="text1" w:themeTint="A6"/>
    </w:rPr>
  </w:style>
  <w:style w:type="paragraph" w:styleId="Bibliography">
    <w:name w:val="Bibliography"/>
    <w:basedOn w:val="Normal"/>
    <w:next w:val="Normal"/>
    <w:uiPriority w:val="37"/>
    <w:semiHidden/>
    <w:unhideWhenUsed/>
    <w:rsid w:val="002C4BD7"/>
  </w:style>
  <w:style w:type="paragraph" w:styleId="BlockText">
    <w:name w:val="Block Text"/>
    <w:basedOn w:val="Normal"/>
    <w:uiPriority w:val="99"/>
    <w:semiHidden/>
    <w:unhideWhenUsed/>
    <w:rsid w:val="00674BAA"/>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paragraph" w:styleId="BodyText2">
    <w:name w:val="Body Text 2"/>
    <w:basedOn w:val="Normal"/>
    <w:link w:val="BodyText2Char"/>
    <w:uiPriority w:val="99"/>
    <w:semiHidden/>
    <w:unhideWhenUsed/>
    <w:rsid w:val="002C4BD7"/>
    <w:pPr>
      <w:spacing w:after="120" w:line="480" w:lineRule="auto"/>
    </w:pPr>
  </w:style>
  <w:style w:type="character" w:customStyle="1" w:styleId="BodyText2Char">
    <w:name w:val="Body Text 2 Char"/>
    <w:basedOn w:val="DefaultParagraphFont"/>
    <w:link w:val="BodyText2"/>
    <w:uiPriority w:val="99"/>
    <w:semiHidden/>
    <w:rsid w:val="002C4BD7"/>
  </w:style>
  <w:style w:type="paragraph" w:styleId="BodyText3">
    <w:name w:val="Body Text 3"/>
    <w:basedOn w:val="Normal"/>
    <w:link w:val="BodyText3Char"/>
    <w:uiPriority w:val="99"/>
    <w:semiHidden/>
    <w:unhideWhenUsed/>
    <w:rsid w:val="002C4BD7"/>
    <w:pPr>
      <w:spacing w:after="120"/>
    </w:pPr>
    <w:rPr>
      <w:szCs w:val="16"/>
    </w:rPr>
  </w:style>
  <w:style w:type="character" w:customStyle="1" w:styleId="BodyText3Char">
    <w:name w:val="Body Text 3 Char"/>
    <w:basedOn w:val="DefaultParagraphFont"/>
    <w:link w:val="BodyText3"/>
    <w:uiPriority w:val="99"/>
    <w:semiHidden/>
    <w:rsid w:val="002C4BD7"/>
    <w:rPr>
      <w:szCs w:val="16"/>
    </w:rPr>
  </w:style>
  <w:style w:type="paragraph" w:styleId="BodyTextFirstIndent">
    <w:name w:val="Body Text First Indent"/>
    <w:basedOn w:val="Normal"/>
    <w:link w:val="BodyTextFirstIndentChar"/>
    <w:uiPriority w:val="99"/>
    <w:semiHidden/>
    <w:unhideWhenUsed/>
    <w:rsid w:val="00431C47"/>
    <w:pPr>
      <w:spacing w:before="0"/>
      <w:ind w:firstLine="360"/>
    </w:pPr>
  </w:style>
  <w:style w:type="character" w:customStyle="1" w:styleId="BodyTextFirstIndentChar">
    <w:name w:val="Body Text First Indent Char"/>
    <w:basedOn w:val="DefaultParagraphFont"/>
    <w:link w:val="BodyTextFirstIndent"/>
    <w:uiPriority w:val="99"/>
    <w:semiHidden/>
    <w:rsid w:val="00431C47"/>
  </w:style>
  <w:style w:type="paragraph" w:styleId="BodyTextIndent">
    <w:name w:val="Body Text Indent"/>
    <w:basedOn w:val="Normal"/>
    <w:link w:val="BodyTextIndentChar"/>
    <w:uiPriority w:val="99"/>
    <w:semiHidden/>
    <w:unhideWhenUsed/>
    <w:rsid w:val="002C4BD7"/>
    <w:pPr>
      <w:spacing w:after="120"/>
      <w:ind w:left="360"/>
    </w:pPr>
  </w:style>
  <w:style w:type="character" w:customStyle="1" w:styleId="BodyTextIndentChar">
    <w:name w:val="Body Text Indent Char"/>
    <w:basedOn w:val="DefaultParagraphFont"/>
    <w:link w:val="BodyTextIndent"/>
    <w:uiPriority w:val="99"/>
    <w:semiHidden/>
    <w:rsid w:val="002C4BD7"/>
  </w:style>
  <w:style w:type="paragraph" w:styleId="BodyTextFirstIndent2">
    <w:name w:val="Body Text First Indent 2"/>
    <w:basedOn w:val="BodyTextIndent"/>
    <w:link w:val="BodyTextFirstIndent2Char"/>
    <w:uiPriority w:val="99"/>
    <w:semiHidden/>
    <w:unhideWhenUsed/>
    <w:rsid w:val="002C4BD7"/>
    <w:pPr>
      <w:spacing w:after="0"/>
      <w:ind w:firstLine="360"/>
    </w:pPr>
  </w:style>
  <w:style w:type="character" w:customStyle="1" w:styleId="BodyTextFirstIndent2Char">
    <w:name w:val="Body Text First Indent 2 Char"/>
    <w:basedOn w:val="BodyTextIndentChar"/>
    <w:link w:val="BodyTextFirstIndent2"/>
    <w:uiPriority w:val="99"/>
    <w:semiHidden/>
    <w:rsid w:val="002C4BD7"/>
  </w:style>
  <w:style w:type="paragraph" w:styleId="BodyTextIndent2">
    <w:name w:val="Body Text Indent 2"/>
    <w:basedOn w:val="Normal"/>
    <w:link w:val="BodyTextIndent2Char"/>
    <w:uiPriority w:val="99"/>
    <w:semiHidden/>
    <w:unhideWhenUsed/>
    <w:rsid w:val="002C4BD7"/>
    <w:pPr>
      <w:spacing w:after="120" w:line="480" w:lineRule="auto"/>
      <w:ind w:left="360"/>
    </w:pPr>
  </w:style>
  <w:style w:type="character" w:customStyle="1" w:styleId="BodyTextIndent2Char">
    <w:name w:val="Body Text Indent 2 Char"/>
    <w:basedOn w:val="DefaultParagraphFont"/>
    <w:link w:val="BodyTextIndent2"/>
    <w:uiPriority w:val="99"/>
    <w:semiHidden/>
    <w:rsid w:val="002C4BD7"/>
  </w:style>
  <w:style w:type="paragraph" w:styleId="BodyTextIndent3">
    <w:name w:val="Body Text Indent 3"/>
    <w:basedOn w:val="Normal"/>
    <w:link w:val="BodyTextIndent3Char"/>
    <w:uiPriority w:val="99"/>
    <w:semiHidden/>
    <w:unhideWhenUsed/>
    <w:rsid w:val="002C4BD7"/>
    <w:pPr>
      <w:spacing w:after="120"/>
      <w:ind w:left="360"/>
    </w:pPr>
    <w:rPr>
      <w:szCs w:val="16"/>
    </w:rPr>
  </w:style>
  <w:style w:type="character" w:customStyle="1" w:styleId="BodyTextIndent3Char">
    <w:name w:val="Body Text Indent 3 Char"/>
    <w:basedOn w:val="DefaultParagraphFont"/>
    <w:link w:val="BodyTextIndent3"/>
    <w:uiPriority w:val="99"/>
    <w:semiHidden/>
    <w:rsid w:val="002C4BD7"/>
    <w:rPr>
      <w:szCs w:val="16"/>
    </w:rPr>
  </w:style>
  <w:style w:type="character" w:styleId="BookTitle">
    <w:name w:val="Book Title"/>
    <w:basedOn w:val="DefaultParagraphFont"/>
    <w:uiPriority w:val="33"/>
    <w:semiHidden/>
    <w:unhideWhenUsed/>
    <w:qFormat/>
    <w:rsid w:val="00674BAA"/>
    <w:rPr>
      <w:b/>
      <w:bCs/>
      <w:i/>
      <w:iCs/>
      <w:spacing w:val="0"/>
    </w:rPr>
  </w:style>
  <w:style w:type="paragraph" w:styleId="Caption">
    <w:name w:val="caption"/>
    <w:basedOn w:val="Normal"/>
    <w:next w:val="Normal"/>
    <w:uiPriority w:val="35"/>
    <w:semiHidden/>
    <w:unhideWhenUsed/>
    <w:qFormat/>
    <w:rsid w:val="002C4BD7"/>
    <w:pPr>
      <w:spacing w:after="200"/>
    </w:pPr>
    <w:rPr>
      <w:i/>
      <w:iCs/>
      <w:color w:val="1F497D" w:themeColor="text2"/>
      <w:szCs w:val="18"/>
    </w:rPr>
  </w:style>
  <w:style w:type="table" w:styleId="ColorfulGrid">
    <w:name w:val="Colorful Grid"/>
    <w:basedOn w:val="TableNormal"/>
    <w:uiPriority w:val="73"/>
    <w:semiHidden/>
    <w:unhideWhenUsed/>
    <w:rsid w:val="002C4BD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C4BD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2C4BD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2C4BD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2C4BD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2C4BD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2C4BD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2C4BD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C4BD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2C4BD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2C4BD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2C4BD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2C4BD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2C4BD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2C4BD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C4BD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C4BD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C4BD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2C4BD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C4BD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C4BD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2C4BD7"/>
    <w:rPr>
      <w:sz w:val="22"/>
      <w:szCs w:val="16"/>
    </w:rPr>
  </w:style>
  <w:style w:type="paragraph" w:styleId="CommentText">
    <w:name w:val="annotation text"/>
    <w:basedOn w:val="Normal"/>
    <w:link w:val="CommentTextChar"/>
    <w:uiPriority w:val="99"/>
    <w:semiHidden/>
    <w:unhideWhenUsed/>
    <w:rsid w:val="002C4BD7"/>
    <w:rPr>
      <w:szCs w:val="20"/>
    </w:rPr>
  </w:style>
  <w:style w:type="character" w:customStyle="1" w:styleId="CommentTextChar">
    <w:name w:val="Comment Text Char"/>
    <w:basedOn w:val="DefaultParagraphFont"/>
    <w:link w:val="CommentText"/>
    <w:uiPriority w:val="99"/>
    <w:semiHidden/>
    <w:rsid w:val="002C4BD7"/>
    <w:rPr>
      <w:szCs w:val="20"/>
    </w:rPr>
  </w:style>
  <w:style w:type="paragraph" w:styleId="CommentSubject">
    <w:name w:val="annotation subject"/>
    <w:basedOn w:val="CommentText"/>
    <w:next w:val="CommentText"/>
    <w:link w:val="CommentSubjectChar"/>
    <w:uiPriority w:val="99"/>
    <w:semiHidden/>
    <w:unhideWhenUsed/>
    <w:rsid w:val="002C4BD7"/>
    <w:rPr>
      <w:b/>
      <w:bCs/>
    </w:rPr>
  </w:style>
  <w:style w:type="character" w:customStyle="1" w:styleId="CommentSubjectChar">
    <w:name w:val="Comment Subject Char"/>
    <w:basedOn w:val="CommentTextChar"/>
    <w:link w:val="CommentSubject"/>
    <w:uiPriority w:val="99"/>
    <w:semiHidden/>
    <w:rsid w:val="002C4BD7"/>
    <w:rPr>
      <w:b/>
      <w:bCs/>
      <w:szCs w:val="20"/>
    </w:rPr>
  </w:style>
  <w:style w:type="table" w:styleId="DarkList">
    <w:name w:val="Dark List"/>
    <w:basedOn w:val="TableNormal"/>
    <w:uiPriority w:val="70"/>
    <w:semiHidden/>
    <w:unhideWhenUsed/>
    <w:rsid w:val="002C4BD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C4BD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2C4BD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2C4BD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2C4BD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2C4BD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2C4BD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2C4BD7"/>
  </w:style>
  <w:style w:type="character" w:customStyle="1" w:styleId="DateChar">
    <w:name w:val="Date Char"/>
    <w:basedOn w:val="DefaultParagraphFont"/>
    <w:link w:val="Date"/>
    <w:uiPriority w:val="99"/>
    <w:semiHidden/>
    <w:rsid w:val="002C4BD7"/>
  </w:style>
  <w:style w:type="paragraph" w:styleId="DocumentMap">
    <w:name w:val="Document Map"/>
    <w:basedOn w:val="Normal"/>
    <w:link w:val="DocumentMapChar"/>
    <w:uiPriority w:val="99"/>
    <w:semiHidden/>
    <w:unhideWhenUsed/>
    <w:rsid w:val="002C4BD7"/>
    <w:rPr>
      <w:rFonts w:ascii="Segoe UI" w:hAnsi="Segoe UI" w:cs="Segoe UI"/>
      <w:szCs w:val="16"/>
    </w:rPr>
  </w:style>
  <w:style w:type="character" w:customStyle="1" w:styleId="DocumentMapChar">
    <w:name w:val="Document Map Char"/>
    <w:basedOn w:val="DefaultParagraphFont"/>
    <w:link w:val="DocumentMap"/>
    <w:uiPriority w:val="99"/>
    <w:semiHidden/>
    <w:rsid w:val="002C4BD7"/>
    <w:rPr>
      <w:rFonts w:ascii="Segoe UI" w:hAnsi="Segoe UI" w:cs="Segoe UI"/>
      <w:szCs w:val="16"/>
    </w:rPr>
  </w:style>
  <w:style w:type="paragraph" w:styleId="E-mailSignature">
    <w:name w:val="E-mail Signature"/>
    <w:basedOn w:val="Normal"/>
    <w:link w:val="E-mailSignatureChar"/>
    <w:uiPriority w:val="99"/>
    <w:semiHidden/>
    <w:unhideWhenUsed/>
    <w:rsid w:val="002C4BD7"/>
  </w:style>
  <w:style w:type="character" w:customStyle="1" w:styleId="E-mailSignatureChar">
    <w:name w:val="E-mail Signature Char"/>
    <w:basedOn w:val="DefaultParagraphFont"/>
    <w:link w:val="E-mailSignature"/>
    <w:uiPriority w:val="99"/>
    <w:semiHidden/>
    <w:rsid w:val="002C4BD7"/>
  </w:style>
  <w:style w:type="character" w:styleId="Emphasis">
    <w:name w:val="Emphasis"/>
    <w:basedOn w:val="DefaultParagraphFont"/>
    <w:uiPriority w:val="20"/>
    <w:semiHidden/>
    <w:unhideWhenUsed/>
    <w:qFormat/>
    <w:rsid w:val="002C4BD7"/>
    <w:rPr>
      <w:i/>
      <w:iCs/>
    </w:rPr>
  </w:style>
  <w:style w:type="character" w:styleId="EndnoteReference">
    <w:name w:val="endnote reference"/>
    <w:basedOn w:val="DefaultParagraphFont"/>
    <w:uiPriority w:val="99"/>
    <w:semiHidden/>
    <w:unhideWhenUsed/>
    <w:rsid w:val="002C4BD7"/>
    <w:rPr>
      <w:vertAlign w:val="superscript"/>
    </w:rPr>
  </w:style>
  <w:style w:type="paragraph" w:styleId="EndnoteText">
    <w:name w:val="endnote text"/>
    <w:basedOn w:val="Normal"/>
    <w:link w:val="EndnoteTextChar"/>
    <w:uiPriority w:val="99"/>
    <w:semiHidden/>
    <w:unhideWhenUsed/>
    <w:rsid w:val="002C4BD7"/>
    <w:rPr>
      <w:szCs w:val="20"/>
    </w:rPr>
  </w:style>
  <w:style w:type="character" w:customStyle="1" w:styleId="EndnoteTextChar">
    <w:name w:val="Endnote Text Char"/>
    <w:basedOn w:val="DefaultParagraphFont"/>
    <w:link w:val="EndnoteText"/>
    <w:uiPriority w:val="99"/>
    <w:semiHidden/>
    <w:rsid w:val="002C4BD7"/>
    <w:rPr>
      <w:szCs w:val="20"/>
    </w:rPr>
  </w:style>
  <w:style w:type="paragraph" w:styleId="EnvelopeAddress">
    <w:name w:val="envelope address"/>
    <w:basedOn w:val="Normal"/>
    <w:uiPriority w:val="99"/>
    <w:semiHidden/>
    <w:unhideWhenUsed/>
    <w:rsid w:val="002C4BD7"/>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2C4BD7"/>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2C4BD7"/>
    <w:rPr>
      <w:color w:val="800080" w:themeColor="followedHyperlink"/>
      <w:u w:val="single"/>
    </w:rPr>
  </w:style>
  <w:style w:type="character" w:styleId="FootnoteReference">
    <w:name w:val="footnote reference"/>
    <w:basedOn w:val="DefaultParagraphFont"/>
    <w:uiPriority w:val="99"/>
    <w:semiHidden/>
    <w:unhideWhenUsed/>
    <w:rsid w:val="002C4BD7"/>
    <w:rPr>
      <w:vertAlign w:val="superscript"/>
    </w:rPr>
  </w:style>
  <w:style w:type="paragraph" w:styleId="FootnoteText">
    <w:name w:val="footnote text"/>
    <w:basedOn w:val="Normal"/>
    <w:link w:val="FootnoteTextChar"/>
    <w:uiPriority w:val="99"/>
    <w:semiHidden/>
    <w:unhideWhenUsed/>
    <w:rsid w:val="002C4BD7"/>
    <w:rPr>
      <w:szCs w:val="20"/>
    </w:rPr>
  </w:style>
  <w:style w:type="character" w:customStyle="1" w:styleId="FootnoteTextChar">
    <w:name w:val="Footnote Text Char"/>
    <w:basedOn w:val="DefaultParagraphFont"/>
    <w:link w:val="FootnoteText"/>
    <w:uiPriority w:val="99"/>
    <w:semiHidden/>
    <w:rsid w:val="002C4BD7"/>
    <w:rPr>
      <w:szCs w:val="20"/>
    </w:rPr>
  </w:style>
  <w:style w:type="table" w:styleId="GridTable1Light">
    <w:name w:val="Grid Table 1 Light"/>
    <w:basedOn w:val="TableNormal"/>
    <w:uiPriority w:val="46"/>
    <w:rsid w:val="002C4BD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C4BD7"/>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C4BD7"/>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C4BD7"/>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C4BD7"/>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C4BD7"/>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C4BD7"/>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C4BD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C4BD7"/>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2C4BD7"/>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2C4BD7"/>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2C4BD7"/>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2C4BD7"/>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2C4BD7"/>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2C4BD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C4BD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2C4BD7"/>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2C4BD7"/>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2C4BD7"/>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2C4BD7"/>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2C4BD7"/>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2C4BD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C4BD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2C4BD7"/>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2C4BD7"/>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2C4BD7"/>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2C4BD7"/>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2C4BD7"/>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2C4BD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C4BD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2C4BD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2C4BD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2C4BD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2C4BD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2C4BD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2C4BD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C4BD7"/>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2C4BD7"/>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2C4BD7"/>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2C4BD7"/>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2C4BD7"/>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2C4BD7"/>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2C4BD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C4BD7"/>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2C4BD7"/>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2C4BD7"/>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2C4BD7"/>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2C4BD7"/>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2C4BD7"/>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Hashtag">
    <w:name w:val="Hashtag"/>
    <w:basedOn w:val="DefaultParagraphFont"/>
    <w:uiPriority w:val="99"/>
    <w:semiHidden/>
    <w:unhideWhenUsed/>
    <w:rsid w:val="002C4BD7"/>
    <w:rPr>
      <w:color w:val="2B579A"/>
      <w:shd w:val="clear" w:color="auto" w:fill="E6E6E6"/>
    </w:rPr>
  </w:style>
  <w:style w:type="character" w:customStyle="1" w:styleId="Heading6Char">
    <w:name w:val="Heading 6 Char"/>
    <w:basedOn w:val="DefaultParagraphFont"/>
    <w:link w:val="Heading6"/>
    <w:uiPriority w:val="9"/>
    <w:semiHidden/>
    <w:rsid w:val="007A1081"/>
    <w:rPr>
      <w:rFonts w:asciiTheme="majorHAnsi" w:eastAsiaTheme="majorEastAsia" w:hAnsiTheme="majorHAnsi" w:cstheme="majorBidi"/>
      <w:b/>
      <w:color w:val="1F497D" w:themeColor="text2"/>
    </w:rPr>
  </w:style>
  <w:style w:type="character" w:customStyle="1" w:styleId="Heading7Char">
    <w:name w:val="Heading 7 Char"/>
    <w:basedOn w:val="DefaultParagraphFont"/>
    <w:link w:val="Heading7"/>
    <w:uiPriority w:val="9"/>
    <w:semiHidden/>
    <w:rsid w:val="007A1081"/>
    <w:rPr>
      <w:rFonts w:asciiTheme="majorHAnsi" w:eastAsiaTheme="majorEastAsia" w:hAnsiTheme="majorHAnsi" w:cstheme="majorBidi"/>
      <w:iCs/>
      <w:caps/>
      <w:color w:val="1F497D" w:themeColor="text2"/>
    </w:rPr>
  </w:style>
  <w:style w:type="character" w:customStyle="1" w:styleId="Heading8Char">
    <w:name w:val="Heading 8 Char"/>
    <w:basedOn w:val="DefaultParagraphFont"/>
    <w:link w:val="Heading8"/>
    <w:uiPriority w:val="9"/>
    <w:semiHidden/>
    <w:rsid w:val="007A1081"/>
    <w:rPr>
      <w:rFonts w:asciiTheme="majorHAnsi" w:eastAsiaTheme="majorEastAsia" w:hAnsiTheme="majorHAnsi" w:cstheme="majorBidi"/>
      <w:color w:val="632423" w:themeColor="accent2" w:themeShade="80"/>
      <w:szCs w:val="21"/>
    </w:rPr>
  </w:style>
  <w:style w:type="character" w:customStyle="1" w:styleId="Heading9Char">
    <w:name w:val="Heading 9 Char"/>
    <w:basedOn w:val="DefaultParagraphFont"/>
    <w:link w:val="Heading9"/>
    <w:uiPriority w:val="9"/>
    <w:semiHidden/>
    <w:rsid w:val="007A1081"/>
    <w:rPr>
      <w:rFonts w:asciiTheme="majorHAnsi" w:eastAsiaTheme="majorEastAsia" w:hAnsiTheme="majorHAnsi" w:cstheme="majorBidi"/>
      <w:i/>
      <w:iCs/>
      <w:color w:val="632423" w:themeColor="accent2" w:themeShade="80"/>
      <w:szCs w:val="21"/>
    </w:rPr>
  </w:style>
  <w:style w:type="character" w:styleId="HTMLAcronym">
    <w:name w:val="HTML Acronym"/>
    <w:basedOn w:val="DefaultParagraphFont"/>
    <w:uiPriority w:val="99"/>
    <w:semiHidden/>
    <w:unhideWhenUsed/>
    <w:rsid w:val="002C4BD7"/>
  </w:style>
  <w:style w:type="paragraph" w:styleId="HTMLAddress">
    <w:name w:val="HTML Address"/>
    <w:basedOn w:val="Normal"/>
    <w:link w:val="HTMLAddressChar"/>
    <w:uiPriority w:val="99"/>
    <w:semiHidden/>
    <w:unhideWhenUsed/>
    <w:rsid w:val="002C4BD7"/>
    <w:rPr>
      <w:i/>
      <w:iCs/>
    </w:rPr>
  </w:style>
  <w:style w:type="character" w:customStyle="1" w:styleId="HTMLAddressChar">
    <w:name w:val="HTML Address Char"/>
    <w:basedOn w:val="DefaultParagraphFont"/>
    <w:link w:val="HTMLAddress"/>
    <w:uiPriority w:val="99"/>
    <w:semiHidden/>
    <w:rsid w:val="002C4BD7"/>
    <w:rPr>
      <w:i/>
      <w:iCs/>
    </w:rPr>
  </w:style>
  <w:style w:type="character" w:styleId="HTMLCite">
    <w:name w:val="HTML Cite"/>
    <w:basedOn w:val="DefaultParagraphFont"/>
    <w:uiPriority w:val="99"/>
    <w:semiHidden/>
    <w:unhideWhenUsed/>
    <w:rsid w:val="002C4BD7"/>
    <w:rPr>
      <w:i/>
      <w:iCs/>
    </w:rPr>
  </w:style>
  <w:style w:type="character" w:styleId="HTMLCode">
    <w:name w:val="HTML Code"/>
    <w:basedOn w:val="DefaultParagraphFont"/>
    <w:uiPriority w:val="99"/>
    <w:semiHidden/>
    <w:unhideWhenUsed/>
    <w:rsid w:val="002C4BD7"/>
    <w:rPr>
      <w:rFonts w:ascii="Consolas" w:hAnsi="Consolas"/>
      <w:sz w:val="22"/>
      <w:szCs w:val="20"/>
    </w:rPr>
  </w:style>
  <w:style w:type="character" w:styleId="HTMLDefinition">
    <w:name w:val="HTML Definition"/>
    <w:basedOn w:val="DefaultParagraphFont"/>
    <w:uiPriority w:val="99"/>
    <w:semiHidden/>
    <w:unhideWhenUsed/>
    <w:rsid w:val="002C4BD7"/>
    <w:rPr>
      <w:i/>
      <w:iCs/>
    </w:rPr>
  </w:style>
  <w:style w:type="character" w:styleId="HTMLKeyboard">
    <w:name w:val="HTML Keyboard"/>
    <w:basedOn w:val="DefaultParagraphFont"/>
    <w:uiPriority w:val="99"/>
    <w:semiHidden/>
    <w:unhideWhenUsed/>
    <w:rsid w:val="002C4BD7"/>
    <w:rPr>
      <w:rFonts w:ascii="Consolas" w:hAnsi="Consolas"/>
      <w:sz w:val="22"/>
      <w:szCs w:val="20"/>
    </w:rPr>
  </w:style>
  <w:style w:type="paragraph" w:styleId="HTMLPreformatted">
    <w:name w:val="HTML Preformatted"/>
    <w:basedOn w:val="Normal"/>
    <w:link w:val="HTMLPreformattedChar"/>
    <w:uiPriority w:val="99"/>
    <w:semiHidden/>
    <w:unhideWhenUsed/>
    <w:rsid w:val="002C4BD7"/>
    <w:rPr>
      <w:rFonts w:ascii="Consolas" w:hAnsi="Consolas"/>
      <w:szCs w:val="20"/>
    </w:rPr>
  </w:style>
  <w:style w:type="character" w:customStyle="1" w:styleId="HTMLPreformattedChar">
    <w:name w:val="HTML Preformatted Char"/>
    <w:basedOn w:val="DefaultParagraphFont"/>
    <w:link w:val="HTMLPreformatted"/>
    <w:uiPriority w:val="99"/>
    <w:semiHidden/>
    <w:rsid w:val="002C4BD7"/>
    <w:rPr>
      <w:rFonts w:ascii="Consolas" w:hAnsi="Consolas"/>
      <w:szCs w:val="20"/>
    </w:rPr>
  </w:style>
  <w:style w:type="character" w:styleId="HTMLSample">
    <w:name w:val="HTML Sample"/>
    <w:basedOn w:val="DefaultParagraphFont"/>
    <w:uiPriority w:val="99"/>
    <w:semiHidden/>
    <w:unhideWhenUsed/>
    <w:rsid w:val="002C4BD7"/>
    <w:rPr>
      <w:rFonts w:ascii="Consolas" w:hAnsi="Consolas"/>
      <w:sz w:val="24"/>
      <w:szCs w:val="24"/>
    </w:rPr>
  </w:style>
  <w:style w:type="character" w:styleId="HTMLTypewriter">
    <w:name w:val="HTML Typewriter"/>
    <w:basedOn w:val="DefaultParagraphFont"/>
    <w:uiPriority w:val="99"/>
    <w:semiHidden/>
    <w:unhideWhenUsed/>
    <w:rsid w:val="002C4BD7"/>
    <w:rPr>
      <w:rFonts w:ascii="Consolas" w:hAnsi="Consolas"/>
      <w:sz w:val="22"/>
      <w:szCs w:val="20"/>
    </w:rPr>
  </w:style>
  <w:style w:type="character" w:styleId="HTMLVariable">
    <w:name w:val="HTML Variable"/>
    <w:basedOn w:val="DefaultParagraphFont"/>
    <w:uiPriority w:val="99"/>
    <w:semiHidden/>
    <w:unhideWhenUsed/>
    <w:rsid w:val="002C4BD7"/>
    <w:rPr>
      <w:i/>
      <w:iCs/>
    </w:rPr>
  </w:style>
  <w:style w:type="character" w:styleId="Hyperlink">
    <w:name w:val="Hyperlink"/>
    <w:basedOn w:val="DefaultParagraphFont"/>
    <w:uiPriority w:val="99"/>
    <w:semiHidden/>
    <w:unhideWhenUsed/>
    <w:rsid w:val="002C4BD7"/>
    <w:rPr>
      <w:color w:val="0000FF" w:themeColor="hyperlink"/>
      <w:u w:val="single"/>
    </w:rPr>
  </w:style>
  <w:style w:type="paragraph" w:styleId="Index1">
    <w:name w:val="index 1"/>
    <w:basedOn w:val="Normal"/>
    <w:next w:val="Normal"/>
    <w:autoRedefine/>
    <w:uiPriority w:val="99"/>
    <w:semiHidden/>
    <w:unhideWhenUsed/>
    <w:rsid w:val="002C4BD7"/>
    <w:pPr>
      <w:ind w:left="220" w:hanging="220"/>
    </w:pPr>
  </w:style>
  <w:style w:type="paragraph" w:styleId="Index2">
    <w:name w:val="index 2"/>
    <w:basedOn w:val="Normal"/>
    <w:next w:val="Normal"/>
    <w:autoRedefine/>
    <w:uiPriority w:val="99"/>
    <w:semiHidden/>
    <w:unhideWhenUsed/>
    <w:rsid w:val="002C4BD7"/>
    <w:pPr>
      <w:ind w:left="440" w:hanging="220"/>
    </w:pPr>
  </w:style>
  <w:style w:type="paragraph" w:styleId="Index3">
    <w:name w:val="index 3"/>
    <w:basedOn w:val="Normal"/>
    <w:next w:val="Normal"/>
    <w:autoRedefine/>
    <w:uiPriority w:val="99"/>
    <w:semiHidden/>
    <w:unhideWhenUsed/>
    <w:rsid w:val="002C4BD7"/>
    <w:pPr>
      <w:ind w:left="660" w:hanging="220"/>
    </w:pPr>
  </w:style>
  <w:style w:type="paragraph" w:styleId="Index4">
    <w:name w:val="index 4"/>
    <w:basedOn w:val="Normal"/>
    <w:next w:val="Normal"/>
    <w:autoRedefine/>
    <w:uiPriority w:val="99"/>
    <w:semiHidden/>
    <w:unhideWhenUsed/>
    <w:rsid w:val="002C4BD7"/>
    <w:pPr>
      <w:ind w:left="880" w:hanging="220"/>
    </w:pPr>
  </w:style>
  <w:style w:type="paragraph" w:styleId="Index5">
    <w:name w:val="index 5"/>
    <w:basedOn w:val="Normal"/>
    <w:next w:val="Normal"/>
    <w:autoRedefine/>
    <w:uiPriority w:val="99"/>
    <w:semiHidden/>
    <w:unhideWhenUsed/>
    <w:rsid w:val="002C4BD7"/>
    <w:pPr>
      <w:ind w:left="1100" w:hanging="220"/>
    </w:pPr>
  </w:style>
  <w:style w:type="paragraph" w:styleId="Index6">
    <w:name w:val="index 6"/>
    <w:basedOn w:val="Normal"/>
    <w:next w:val="Normal"/>
    <w:autoRedefine/>
    <w:uiPriority w:val="99"/>
    <w:semiHidden/>
    <w:unhideWhenUsed/>
    <w:rsid w:val="002C4BD7"/>
    <w:pPr>
      <w:ind w:left="1320" w:hanging="220"/>
    </w:pPr>
  </w:style>
  <w:style w:type="paragraph" w:styleId="Index7">
    <w:name w:val="index 7"/>
    <w:basedOn w:val="Normal"/>
    <w:next w:val="Normal"/>
    <w:autoRedefine/>
    <w:uiPriority w:val="99"/>
    <w:semiHidden/>
    <w:unhideWhenUsed/>
    <w:rsid w:val="002C4BD7"/>
    <w:pPr>
      <w:ind w:left="1540" w:hanging="220"/>
    </w:pPr>
  </w:style>
  <w:style w:type="paragraph" w:styleId="Index8">
    <w:name w:val="index 8"/>
    <w:basedOn w:val="Normal"/>
    <w:next w:val="Normal"/>
    <w:autoRedefine/>
    <w:uiPriority w:val="99"/>
    <w:semiHidden/>
    <w:unhideWhenUsed/>
    <w:rsid w:val="002C4BD7"/>
    <w:pPr>
      <w:ind w:left="1760" w:hanging="220"/>
    </w:pPr>
  </w:style>
  <w:style w:type="paragraph" w:styleId="Index9">
    <w:name w:val="index 9"/>
    <w:basedOn w:val="Normal"/>
    <w:next w:val="Normal"/>
    <w:autoRedefine/>
    <w:uiPriority w:val="99"/>
    <w:semiHidden/>
    <w:unhideWhenUsed/>
    <w:rsid w:val="002C4BD7"/>
    <w:pPr>
      <w:ind w:left="1980" w:hanging="220"/>
    </w:pPr>
  </w:style>
  <w:style w:type="paragraph" w:styleId="IndexHeading">
    <w:name w:val="index heading"/>
    <w:basedOn w:val="Normal"/>
    <w:next w:val="Index1"/>
    <w:uiPriority w:val="99"/>
    <w:semiHidden/>
    <w:unhideWhenUsed/>
    <w:rsid w:val="002C4BD7"/>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74BAA"/>
    <w:rPr>
      <w:i/>
      <w:iCs/>
      <w:color w:val="365F91" w:themeColor="accent1" w:themeShade="BF"/>
    </w:rPr>
  </w:style>
  <w:style w:type="paragraph" w:styleId="IntenseQuote">
    <w:name w:val="Intense Quote"/>
    <w:basedOn w:val="Normal"/>
    <w:next w:val="Normal"/>
    <w:link w:val="IntenseQuoteChar"/>
    <w:uiPriority w:val="30"/>
    <w:semiHidden/>
    <w:unhideWhenUsed/>
    <w:qFormat/>
    <w:rsid w:val="00674BAA"/>
    <w:pPr>
      <w:pBdr>
        <w:top w:val="single" w:sz="4" w:space="10" w:color="4F81BD" w:themeColor="accent1"/>
        <w:bottom w:val="single" w:sz="4" w:space="10" w:color="4F81BD" w:themeColor="accent1"/>
      </w:pBdr>
      <w:spacing w:before="360" w:after="360"/>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674BAA"/>
    <w:rPr>
      <w:i/>
      <w:iCs/>
      <w:color w:val="365F91" w:themeColor="accent1" w:themeShade="BF"/>
    </w:rPr>
  </w:style>
  <w:style w:type="character" w:styleId="IntenseReference">
    <w:name w:val="Intense Reference"/>
    <w:basedOn w:val="DefaultParagraphFont"/>
    <w:uiPriority w:val="32"/>
    <w:semiHidden/>
    <w:unhideWhenUsed/>
    <w:qFormat/>
    <w:rsid w:val="00674BAA"/>
    <w:rPr>
      <w:b/>
      <w:bCs/>
      <w:caps w:val="0"/>
      <w:smallCaps/>
      <w:color w:val="365F91" w:themeColor="accent1" w:themeShade="BF"/>
      <w:spacing w:val="0"/>
    </w:rPr>
  </w:style>
  <w:style w:type="table" w:styleId="LightGrid">
    <w:name w:val="Light Grid"/>
    <w:basedOn w:val="TableNormal"/>
    <w:uiPriority w:val="62"/>
    <w:semiHidden/>
    <w:unhideWhenUsed/>
    <w:rsid w:val="002C4BD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C4BD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2C4BD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2C4BD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2C4BD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2C4BD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2C4BD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2C4BD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C4BD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2C4BD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2C4BD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2C4BD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2C4BD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2C4BD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2C4BD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C4BD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2C4BD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2C4BD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2C4BD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2C4BD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2C4BD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2C4BD7"/>
  </w:style>
  <w:style w:type="paragraph" w:styleId="List">
    <w:name w:val="List"/>
    <w:basedOn w:val="Normal"/>
    <w:uiPriority w:val="99"/>
    <w:semiHidden/>
    <w:unhideWhenUsed/>
    <w:rsid w:val="002C4BD7"/>
    <w:pPr>
      <w:ind w:left="360" w:hanging="360"/>
      <w:contextualSpacing/>
    </w:pPr>
  </w:style>
  <w:style w:type="paragraph" w:styleId="List2">
    <w:name w:val="List 2"/>
    <w:basedOn w:val="Normal"/>
    <w:uiPriority w:val="99"/>
    <w:semiHidden/>
    <w:unhideWhenUsed/>
    <w:rsid w:val="002C4BD7"/>
    <w:pPr>
      <w:ind w:left="720" w:hanging="360"/>
      <w:contextualSpacing/>
    </w:pPr>
  </w:style>
  <w:style w:type="paragraph" w:styleId="List3">
    <w:name w:val="List 3"/>
    <w:basedOn w:val="Normal"/>
    <w:uiPriority w:val="99"/>
    <w:semiHidden/>
    <w:unhideWhenUsed/>
    <w:rsid w:val="002C4BD7"/>
    <w:pPr>
      <w:ind w:left="1080" w:hanging="360"/>
      <w:contextualSpacing/>
    </w:pPr>
  </w:style>
  <w:style w:type="paragraph" w:styleId="List4">
    <w:name w:val="List 4"/>
    <w:basedOn w:val="Normal"/>
    <w:uiPriority w:val="99"/>
    <w:semiHidden/>
    <w:unhideWhenUsed/>
    <w:rsid w:val="002C4BD7"/>
    <w:pPr>
      <w:ind w:left="1440" w:hanging="360"/>
      <w:contextualSpacing/>
    </w:pPr>
  </w:style>
  <w:style w:type="paragraph" w:styleId="List5">
    <w:name w:val="List 5"/>
    <w:basedOn w:val="Normal"/>
    <w:uiPriority w:val="99"/>
    <w:semiHidden/>
    <w:unhideWhenUsed/>
    <w:rsid w:val="002C4BD7"/>
    <w:pPr>
      <w:ind w:left="1800" w:hanging="360"/>
      <w:contextualSpacing/>
    </w:pPr>
  </w:style>
  <w:style w:type="paragraph" w:styleId="ListBullet">
    <w:name w:val="List Bullet"/>
    <w:basedOn w:val="Normal"/>
    <w:uiPriority w:val="99"/>
    <w:semiHidden/>
    <w:unhideWhenUsed/>
    <w:rsid w:val="002C4BD7"/>
    <w:pPr>
      <w:numPr>
        <w:numId w:val="1"/>
      </w:numPr>
      <w:contextualSpacing/>
    </w:pPr>
  </w:style>
  <w:style w:type="paragraph" w:styleId="ListBullet2">
    <w:name w:val="List Bullet 2"/>
    <w:basedOn w:val="Normal"/>
    <w:uiPriority w:val="99"/>
    <w:semiHidden/>
    <w:unhideWhenUsed/>
    <w:rsid w:val="002C4BD7"/>
    <w:pPr>
      <w:numPr>
        <w:numId w:val="2"/>
      </w:numPr>
      <w:contextualSpacing/>
    </w:pPr>
  </w:style>
  <w:style w:type="paragraph" w:styleId="ListBullet3">
    <w:name w:val="List Bullet 3"/>
    <w:basedOn w:val="Normal"/>
    <w:uiPriority w:val="99"/>
    <w:semiHidden/>
    <w:unhideWhenUsed/>
    <w:rsid w:val="002C4BD7"/>
    <w:pPr>
      <w:numPr>
        <w:numId w:val="3"/>
      </w:numPr>
      <w:contextualSpacing/>
    </w:pPr>
  </w:style>
  <w:style w:type="paragraph" w:styleId="ListBullet4">
    <w:name w:val="List Bullet 4"/>
    <w:basedOn w:val="Normal"/>
    <w:uiPriority w:val="99"/>
    <w:semiHidden/>
    <w:unhideWhenUsed/>
    <w:rsid w:val="002C4BD7"/>
    <w:pPr>
      <w:numPr>
        <w:numId w:val="4"/>
      </w:numPr>
      <w:contextualSpacing/>
    </w:pPr>
  </w:style>
  <w:style w:type="paragraph" w:styleId="ListBullet5">
    <w:name w:val="List Bullet 5"/>
    <w:basedOn w:val="Normal"/>
    <w:uiPriority w:val="99"/>
    <w:semiHidden/>
    <w:unhideWhenUsed/>
    <w:rsid w:val="002C4BD7"/>
    <w:pPr>
      <w:numPr>
        <w:numId w:val="5"/>
      </w:numPr>
      <w:contextualSpacing/>
    </w:pPr>
  </w:style>
  <w:style w:type="paragraph" w:styleId="ListContinue">
    <w:name w:val="List Continue"/>
    <w:basedOn w:val="Normal"/>
    <w:uiPriority w:val="99"/>
    <w:semiHidden/>
    <w:unhideWhenUsed/>
    <w:rsid w:val="002C4BD7"/>
    <w:pPr>
      <w:spacing w:after="120"/>
      <w:ind w:left="360"/>
      <w:contextualSpacing/>
    </w:pPr>
  </w:style>
  <w:style w:type="paragraph" w:styleId="ListContinue2">
    <w:name w:val="List Continue 2"/>
    <w:basedOn w:val="Normal"/>
    <w:uiPriority w:val="99"/>
    <w:semiHidden/>
    <w:unhideWhenUsed/>
    <w:rsid w:val="002C4BD7"/>
    <w:pPr>
      <w:spacing w:after="120"/>
      <w:ind w:left="720"/>
      <w:contextualSpacing/>
    </w:pPr>
  </w:style>
  <w:style w:type="paragraph" w:styleId="ListContinue3">
    <w:name w:val="List Continue 3"/>
    <w:basedOn w:val="Normal"/>
    <w:uiPriority w:val="99"/>
    <w:semiHidden/>
    <w:unhideWhenUsed/>
    <w:rsid w:val="002C4BD7"/>
    <w:pPr>
      <w:spacing w:after="120"/>
      <w:ind w:left="1080"/>
      <w:contextualSpacing/>
    </w:pPr>
  </w:style>
  <w:style w:type="paragraph" w:styleId="ListContinue4">
    <w:name w:val="List Continue 4"/>
    <w:basedOn w:val="Normal"/>
    <w:uiPriority w:val="99"/>
    <w:semiHidden/>
    <w:unhideWhenUsed/>
    <w:rsid w:val="002C4BD7"/>
    <w:pPr>
      <w:spacing w:after="120"/>
      <w:ind w:left="1440"/>
      <w:contextualSpacing/>
    </w:pPr>
  </w:style>
  <w:style w:type="paragraph" w:styleId="ListContinue5">
    <w:name w:val="List Continue 5"/>
    <w:basedOn w:val="Normal"/>
    <w:uiPriority w:val="99"/>
    <w:semiHidden/>
    <w:unhideWhenUsed/>
    <w:rsid w:val="002C4BD7"/>
    <w:pPr>
      <w:spacing w:after="120"/>
      <w:ind w:left="1800"/>
      <w:contextualSpacing/>
    </w:pPr>
  </w:style>
  <w:style w:type="paragraph" w:styleId="ListNumber">
    <w:name w:val="List Number"/>
    <w:basedOn w:val="Normal"/>
    <w:uiPriority w:val="99"/>
    <w:semiHidden/>
    <w:unhideWhenUsed/>
    <w:rsid w:val="002C4BD7"/>
    <w:pPr>
      <w:numPr>
        <w:numId w:val="6"/>
      </w:numPr>
      <w:contextualSpacing/>
    </w:pPr>
  </w:style>
  <w:style w:type="paragraph" w:styleId="ListNumber2">
    <w:name w:val="List Number 2"/>
    <w:basedOn w:val="Normal"/>
    <w:uiPriority w:val="99"/>
    <w:semiHidden/>
    <w:unhideWhenUsed/>
    <w:rsid w:val="002C4BD7"/>
    <w:pPr>
      <w:numPr>
        <w:numId w:val="7"/>
      </w:numPr>
      <w:contextualSpacing/>
    </w:pPr>
  </w:style>
  <w:style w:type="paragraph" w:styleId="ListNumber3">
    <w:name w:val="List Number 3"/>
    <w:basedOn w:val="Normal"/>
    <w:uiPriority w:val="99"/>
    <w:semiHidden/>
    <w:unhideWhenUsed/>
    <w:rsid w:val="002C4BD7"/>
    <w:pPr>
      <w:numPr>
        <w:numId w:val="8"/>
      </w:numPr>
      <w:contextualSpacing/>
    </w:pPr>
  </w:style>
  <w:style w:type="paragraph" w:styleId="ListNumber4">
    <w:name w:val="List Number 4"/>
    <w:basedOn w:val="Normal"/>
    <w:uiPriority w:val="99"/>
    <w:semiHidden/>
    <w:unhideWhenUsed/>
    <w:rsid w:val="002C4BD7"/>
    <w:pPr>
      <w:numPr>
        <w:numId w:val="9"/>
      </w:numPr>
      <w:contextualSpacing/>
    </w:pPr>
  </w:style>
  <w:style w:type="paragraph" w:styleId="ListNumber5">
    <w:name w:val="List Number 5"/>
    <w:basedOn w:val="Normal"/>
    <w:uiPriority w:val="99"/>
    <w:semiHidden/>
    <w:unhideWhenUsed/>
    <w:rsid w:val="002C4BD7"/>
    <w:pPr>
      <w:numPr>
        <w:numId w:val="10"/>
      </w:numPr>
      <w:contextualSpacing/>
    </w:pPr>
  </w:style>
  <w:style w:type="paragraph" w:styleId="ListParagraph">
    <w:name w:val="List Paragraph"/>
    <w:basedOn w:val="Normal"/>
    <w:uiPriority w:val="34"/>
    <w:semiHidden/>
    <w:unhideWhenUsed/>
    <w:qFormat/>
    <w:rsid w:val="002C4BD7"/>
    <w:pPr>
      <w:ind w:left="720"/>
      <w:contextualSpacing/>
    </w:pPr>
  </w:style>
  <w:style w:type="table" w:styleId="ListTable1Light">
    <w:name w:val="List Table 1 Light"/>
    <w:basedOn w:val="TableNormal"/>
    <w:uiPriority w:val="46"/>
    <w:rsid w:val="002C4BD7"/>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C4BD7"/>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2C4BD7"/>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2C4BD7"/>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2C4BD7"/>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2C4BD7"/>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2C4BD7"/>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2C4BD7"/>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C4BD7"/>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2C4BD7"/>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2C4BD7"/>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2C4BD7"/>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2C4BD7"/>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2C4BD7"/>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2C4BD7"/>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C4BD7"/>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2C4BD7"/>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2C4BD7"/>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2C4BD7"/>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2C4BD7"/>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2C4BD7"/>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2C4BD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C4BD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2C4BD7"/>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2C4BD7"/>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2C4BD7"/>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2C4BD7"/>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2C4BD7"/>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2C4BD7"/>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C4BD7"/>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C4BD7"/>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C4BD7"/>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C4BD7"/>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C4BD7"/>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C4BD7"/>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C4BD7"/>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C4BD7"/>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2C4BD7"/>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2C4BD7"/>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2C4BD7"/>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2C4BD7"/>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2C4BD7"/>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2C4BD7"/>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C4BD7"/>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C4BD7"/>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C4BD7"/>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C4BD7"/>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C4BD7"/>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C4BD7"/>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2C4BD7"/>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2C4BD7"/>
    <w:rPr>
      <w:rFonts w:ascii="Consolas" w:hAnsi="Consolas"/>
      <w:szCs w:val="20"/>
    </w:rPr>
  </w:style>
  <w:style w:type="table" w:styleId="MediumGrid1">
    <w:name w:val="Medium Grid 1"/>
    <w:basedOn w:val="TableNormal"/>
    <w:uiPriority w:val="67"/>
    <w:semiHidden/>
    <w:unhideWhenUsed/>
    <w:rsid w:val="002C4BD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C4BD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2C4BD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2C4BD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2C4BD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2C4BD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2C4BD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2C4BD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C4BD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C4BD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C4BD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C4BD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C4BD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C4BD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C4BD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C4BD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2C4BD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2C4BD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2C4BD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2C4BD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2C4BD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2C4BD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C4BD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2C4BD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2C4BD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2C4BD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2C4BD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2C4BD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2C4BD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C4BD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C4BD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C4BD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C4BD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C4BD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C4BD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C4BD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C4BD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C4BD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C4BD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C4BD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C4BD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C4BD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C4BD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C4BD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C4BD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C4BD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C4BD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C4BD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C4BD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2C4BD7"/>
    <w:rPr>
      <w:color w:val="2B579A"/>
      <w:shd w:val="clear" w:color="auto" w:fill="E6E6E6"/>
    </w:rPr>
  </w:style>
  <w:style w:type="paragraph" w:styleId="NoSpacing">
    <w:name w:val="No Spacing"/>
    <w:uiPriority w:val="99"/>
    <w:semiHidden/>
    <w:unhideWhenUsed/>
    <w:qFormat/>
    <w:rsid w:val="002C4BD7"/>
  </w:style>
  <w:style w:type="paragraph" w:styleId="NormalWeb">
    <w:name w:val="Normal (Web)"/>
    <w:basedOn w:val="Normal"/>
    <w:uiPriority w:val="99"/>
    <w:semiHidden/>
    <w:unhideWhenUsed/>
    <w:rsid w:val="002C4BD7"/>
    <w:rPr>
      <w:rFonts w:ascii="Times New Roman" w:hAnsi="Times New Roman"/>
      <w:sz w:val="24"/>
      <w:szCs w:val="24"/>
    </w:rPr>
  </w:style>
  <w:style w:type="paragraph" w:styleId="NoteHeading">
    <w:name w:val="Note Heading"/>
    <w:basedOn w:val="Normal"/>
    <w:next w:val="Normal"/>
    <w:link w:val="NoteHeadingChar"/>
    <w:uiPriority w:val="99"/>
    <w:semiHidden/>
    <w:unhideWhenUsed/>
    <w:rsid w:val="002C4BD7"/>
  </w:style>
  <w:style w:type="character" w:customStyle="1" w:styleId="NoteHeadingChar">
    <w:name w:val="Note Heading Char"/>
    <w:basedOn w:val="DefaultParagraphFont"/>
    <w:link w:val="NoteHeading"/>
    <w:uiPriority w:val="99"/>
    <w:semiHidden/>
    <w:rsid w:val="002C4BD7"/>
  </w:style>
  <w:style w:type="table" w:styleId="PlainTable1">
    <w:name w:val="Plain Table 1"/>
    <w:basedOn w:val="TableNormal"/>
    <w:uiPriority w:val="41"/>
    <w:rsid w:val="002C4BD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C4BD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C4BD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C4BD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C4BD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2C4BD7"/>
    <w:rPr>
      <w:rFonts w:ascii="Consolas" w:hAnsi="Consolas"/>
      <w:szCs w:val="21"/>
    </w:rPr>
  </w:style>
  <w:style w:type="character" w:customStyle="1" w:styleId="PlainTextChar">
    <w:name w:val="Plain Text Char"/>
    <w:basedOn w:val="DefaultParagraphFont"/>
    <w:link w:val="PlainText"/>
    <w:uiPriority w:val="99"/>
    <w:semiHidden/>
    <w:rsid w:val="002C4BD7"/>
    <w:rPr>
      <w:rFonts w:ascii="Consolas" w:hAnsi="Consolas"/>
      <w:szCs w:val="21"/>
    </w:rPr>
  </w:style>
  <w:style w:type="paragraph" w:styleId="Quote">
    <w:name w:val="Quote"/>
    <w:basedOn w:val="Normal"/>
    <w:next w:val="Normal"/>
    <w:link w:val="QuoteChar"/>
    <w:uiPriority w:val="29"/>
    <w:semiHidden/>
    <w:unhideWhenUsed/>
    <w:qFormat/>
    <w:rsid w:val="00674BAA"/>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674BAA"/>
    <w:rPr>
      <w:i/>
      <w:iCs/>
      <w:color w:val="404040" w:themeColor="text1" w:themeTint="BF"/>
    </w:rPr>
  </w:style>
  <w:style w:type="paragraph" w:styleId="Salutation">
    <w:name w:val="Salutation"/>
    <w:basedOn w:val="Normal"/>
    <w:next w:val="Normal"/>
    <w:link w:val="SalutationChar"/>
    <w:uiPriority w:val="99"/>
    <w:semiHidden/>
    <w:unhideWhenUsed/>
    <w:rsid w:val="002C4BD7"/>
  </w:style>
  <w:style w:type="character" w:customStyle="1" w:styleId="SalutationChar">
    <w:name w:val="Salutation Char"/>
    <w:basedOn w:val="DefaultParagraphFont"/>
    <w:link w:val="Salutation"/>
    <w:uiPriority w:val="99"/>
    <w:semiHidden/>
    <w:rsid w:val="002C4BD7"/>
  </w:style>
  <w:style w:type="character" w:styleId="SmartHyperlink">
    <w:name w:val="Smart Hyperlink"/>
    <w:basedOn w:val="DefaultParagraphFont"/>
    <w:uiPriority w:val="99"/>
    <w:semiHidden/>
    <w:unhideWhenUsed/>
    <w:rsid w:val="002C4BD7"/>
    <w:rPr>
      <w:u w:val="dotted"/>
    </w:rPr>
  </w:style>
  <w:style w:type="character" w:styleId="Strong">
    <w:name w:val="Strong"/>
    <w:basedOn w:val="DefaultParagraphFont"/>
    <w:uiPriority w:val="22"/>
    <w:semiHidden/>
    <w:unhideWhenUsed/>
    <w:qFormat/>
    <w:rsid w:val="002C4BD7"/>
    <w:rPr>
      <w:b/>
      <w:bCs/>
    </w:rPr>
  </w:style>
  <w:style w:type="paragraph" w:styleId="Subtitle">
    <w:name w:val="Subtitle"/>
    <w:basedOn w:val="Normal"/>
    <w:link w:val="SubtitleChar"/>
    <w:uiPriority w:val="11"/>
    <w:semiHidden/>
    <w:unhideWhenUsed/>
    <w:qFormat/>
    <w:rsid w:val="00431C47"/>
    <w:pPr>
      <w:numPr>
        <w:ilvl w:val="1"/>
      </w:numPr>
      <w:spacing w:after="160"/>
      <w:contextualSpacing/>
    </w:pPr>
    <w:rPr>
      <w:rFonts w:eastAsiaTheme="minorEastAsia" w:cstheme="minorBidi"/>
      <w:color w:val="5A5A5A" w:themeColor="text1" w:themeTint="A5"/>
      <w:spacing w:val="15"/>
    </w:rPr>
  </w:style>
  <w:style w:type="character" w:customStyle="1" w:styleId="SubtitleChar">
    <w:name w:val="Subtitle Char"/>
    <w:basedOn w:val="DefaultParagraphFont"/>
    <w:link w:val="Subtitle"/>
    <w:uiPriority w:val="11"/>
    <w:semiHidden/>
    <w:rsid w:val="00431C47"/>
    <w:rPr>
      <w:rFonts w:eastAsiaTheme="minorEastAsia" w:cstheme="minorBidi"/>
      <w:color w:val="5A5A5A" w:themeColor="text1" w:themeTint="A5"/>
      <w:spacing w:val="15"/>
    </w:rPr>
  </w:style>
  <w:style w:type="character" w:styleId="SubtleEmphasis">
    <w:name w:val="Subtle Emphasis"/>
    <w:basedOn w:val="DefaultParagraphFont"/>
    <w:uiPriority w:val="19"/>
    <w:semiHidden/>
    <w:unhideWhenUsed/>
    <w:qFormat/>
    <w:rsid w:val="002C4BD7"/>
    <w:rPr>
      <w:i/>
      <w:iCs/>
      <w:color w:val="404040" w:themeColor="text1" w:themeTint="BF"/>
    </w:rPr>
  </w:style>
  <w:style w:type="character" w:styleId="SubtleReference">
    <w:name w:val="Subtle Reference"/>
    <w:basedOn w:val="DefaultParagraphFont"/>
    <w:uiPriority w:val="31"/>
    <w:semiHidden/>
    <w:unhideWhenUsed/>
    <w:qFormat/>
    <w:rsid w:val="002C4BD7"/>
    <w:rPr>
      <w:smallCaps/>
      <w:color w:val="5A5A5A" w:themeColor="text1" w:themeTint="A5"/>
    </w:rPr>
  </w:style>
  <w:style w:type="table" w:styleId="Table3Deffects1">
    <w:name w:val="Table 3D effects 1"/>
    <w:basedOn w:val="TableNormal"/>
    <w:uiPriority w:val="99"/>
    <w:semiHidden/>
    <w:unhideWhenUsed/>
    <w:rsid w:val="002C4B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C4B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C4B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C4B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C4B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C4B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C4B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C4B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C4B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C4B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C4B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C4B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C4B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C4B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C4B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C4B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C4B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C4B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C4B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C4B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C4B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C4B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C4B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C4B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C4B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C4BD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C4B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C4B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C4B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C4B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C4B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C4B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C4B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C4B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C4BD7"/>
    <w:pPr>
      <w:ind w:left="220" w:hanging="220"/>
    </w:pPr>
  </w:style>
  <w:style w:type="paragraph" w:styleId="TableofFigures">
    <w:name w:val="table of figures"/>
    <w:basedOn w:val="Normal"/>
    <w:next w:val="Normal"/>
    <w:uiPriority w:val="99"/>
    <w:semiHidden/>
    <w:unhideWhenUsed/>
    <w:rsid w:val="002C4BD7"/>
  </w:style>
  <w:style w:type="table" w:styleId="TableProfessional">
    <w:name w:val="Table Professional"/>
    <w:basedOn w:val="TableNormal"/>
    <w:uiPriority w:val="99"/>
    <w:semiHidden/>
    <w:unhideWhenUsed/>
    <w:rsid w:val="002C4B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C4B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C4B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C4B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C4B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C4B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C4B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C4B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C4B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C4B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C4BD7"/>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C4BD7"/>
    <w:pPr>
      <w:spacing w:after="100"/>
    </w:pPr>
  </w:style>
  <w:style w:type="paragraph" w:styleId="TOC2">
    <w:name w:val="toc 2"/>
    <w:basedOn w:val="Normal"/>
    <w:next w:val="Normal"/>
    <w:autoRedefine/>
    <w:uiPriority w:val="39"/>
    <w:semiHidden/>
    <w:unhideWhenUsed/>
    <w:rsid w:val="002C4BD7"/>
    <w:pPr>
      <w:spacing w:after="100"/>
      <w:ind w:left="220"/>
    </w:pPr>
  </w:style>
  <w:style w:type="paragraph" w:styleId="TOC3">
    <w:name w:val="toc 3"/>
    <w:basedOn w:val="Normal"/>
    <w:next w:val="Normal"/>
    <w:autoRedefine/>
    <w:uiPriority w:val="39"/>
    <w:semiHidden/>
    <w:unhideWhenUsed/>
    <w:rsid w:val="002C4BD7"/>
    <w:pPr>
      <w:spacing w:after="100"/>
      <w:ind w:left="440"/>
    </w:pPr>
  </w:style>
  <w:style w:type="paragraph" w:styleId="TOC4">
    <w:name w:val="toc 4"/>
    <w:basedOn w:val="Normal"/>
    <w:next w:val="Normal"/>
    <w:autoRedefine/>
    <w:uiPriority w:val="39"/>
    <w:semiHidden/>
    <w:unhideWhenUsed/>
    <w:rsid w:val="002C4BD7"/>
    <w:pPr>
      <w:spacing w:after="100"/>
      <w:ind w:left="660"/>
    </w:pPr>
  </w:style>
  <w:style w:type="paragraph" w:styleId="TOC5">
    <w:name w:val="toc 5"/>
    <w:basedOn w:val="Normal"/>
    <w:next w:val="Normal"/>
    <w:autoRedefine/>
    <w:uiPriority w:val="39"/>
    <w:semiHidden/>
    <w:unhideWhenUsed/>
    <w:rsid w:val="002C4BD7"/>
    <w:pPr>
      <w:spacing w:after="100"/>
      <w:ind w:left="880"/>
    </w:pPr>
  </w:style>
  <w:style w:type="paragraph" w:styleId="TOC6">
    <w:name w:val="toc 6"/>
    <w:basedOn w:val="Normal"/>
    <w:next w:val="Normal"/>
    <w:autoRedefine/>
    <w:uiPriority w:val="39"/>
    <w:semiHidden/>
    <w:unhideWhenUsed/>
    <w:rsid w:val="002C4BD7"/>
    <w:pPr>
      <w:spacing w:after="100"/>
      <w:ind w:left="1100"/>
    </w:pPr>
  </w:style>
  <w:style w:type="paragraph" w:styleId="TOC7">
    <w:name w:val="toc 7"/>
    <w:basedOn w:val="Normal"/>
    <w:next w:val="Normal"/>
    <w:autoRedefine/>
    <w:uiPriority w:val="39"/>
    <w:semiHidden/>
    <w:unhideWhenUsed/>
    <w:rsid w:val="002C4BD7"/>
    <w:pPr>
      <w:spacing w:after="100"/>
      <w:ind w:left="1320"/>
    </w:pPr>
  </w:style>
  <w:style w:type="paragraph" w:styleId="TOC8">
    <w:name w:val="toc 8"/>
    <w:basedOn w:val="Normal"/>
    <w:next w:val="Normal"/>
    <w:autoRedefine/>
    <w:uiPriority w:val="39"/>
    <w:semiHidden/>
    <w:unhideWhenUsed/>
    <w:rsid w:val="002C4BD7"/>
    <w:pPr>
      <w:spacing w:after="100"/>
      <w:ind w:left="1540"/>
    </w:pPr>
  </w:style>
  <w:style w:type="paragraph" w:styleId="TOC9">
    <w:name w:val="toc 9"/>
    <w:basedOn w:val="Normal"/>
    <w:next w:val="Normal"/>
    <w:autoRedefine/>
    <w:uiPriority w:val="39"/>
    <w:semiHidden/>
    <w:unhideWhenUsed/>
    <w:rsid w:val="002C4BD7"/>
    <w:pPr>
      <w:spacing w:after="100"/>
      <w:ind w:left="1760"/>
    </w:pPr>
  </w:style>
  <w:style w:type="paragraph" w:styleId="TOCHeading">
    <w:name w:val="TOC Heading"/>
    <w:basedOn w:val="Heading1"/>
    <w:next w:val="Normal"/>
    <w:uiPriority w:val="39"/>
    <w:semiHidden/>
    <w:unhideWhenUsed/>
    <w:qFormat/>
    <w:rsid w:val="00431C47"/>
    <w:pPr>
      <w:keepNext/>
      <w:keepLines/>
      <w:outlineLvl w:val="9"/>
    </w:pPr>
    <w:rPr>
      <w:rFonts w:eastAsiaTheme="majorEastAsia" w:cstheme="majorBidi"/>
      <w:szCs w:val="32"/>
    </w:rPr>
  </w:style>
  <w:style w:type="character" w:styleId="UnresolvedMention">
    <w:name w:val="Unresolved Mention"/>
    <w:basedOn w:val="DefaultParagraphFont"/>
    <w:uiPriority w:val="99"/>
    <w:semiHidden/>
    <w:unhideWhenUsed/>
    <w:rsid w:val="002C4BD7"/>
    <w:rPr>
      <w:color w:val="808080"/>
      <w:shd w:val="clear" w:color="auto" w:fill="E6E6E6"/>
    </w:rPr>
  </w:style>
  <w:style w:type="character" w:customStyle="1" w:styleId="Heading2Char">
    <w:name w:val="Heading 2 Char"/>
    <w:basedOn w:val="DefaultParagraphFont"/>
    <w:link w:val="Heading2"/>
    <w:uiPriority w:val="9"/>
    <w:rsid w:val="007A1081"/>
    <w:rPr>
      <w:rFonts w:asciiTheme="majorHAnsi" w:eastAsiaTheme="majorEastAsia" w:hAnsiTheme="majorHAnsi" w:cstheme="majorBidi"/>
      <w:caps/>
      <w:szCs w:val="26"/>
    </w:rPr>
  </w:style>
  <w:style w:type="character" w:customStyle="1" w:styleId="FooterChar">
    <w:name w:val="Footer Char"/>
    <w:basedOn w:val="DefaultParagraphFont"/>
    <w:link w:val="Footer"/>
    <w:uiPriority w:val="99"/>
    <w:rsid w:val="00C8765D"/>
    <w:rPr>
      <w:kern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6618351">
      <w:bodyDiv w:val="1"/>
      <w:marLeft w:val="0"/>
      <w:marRight w:val="0"/>
      <w:marTop w:val="0"/>
      <w:marBottom w:val="0"/>
      <w:divBdr>
        <w:top w:val="none" w:sz="0" w:space="0" w:color="auto"/>
        <w:left w:val="none" w:sz="0" w:space="0" w:color="auto"/>
        <w:bottom w:val="none" w:sz="0" w:space="0" w:color="auto"/>
        <w:right w:val="none" w:sz="0" w:space="0" w:color="auto"/>
      </w:divBdr>
    </w:div>
    <w:div w:id="619342548">
      <w:bodyDiv w:val="1"/>
      <w:marLeft w:val="0"/>
      <w:marRight w:val="0"/>
      <w:marTop w:val="0"/>
      <w:marBottom w:val="0"/>
      <w:divBdr>
        <w:top w:val="none" w:sz="0" w:space="0" w:color="auto"/>
        <w:left w:val="none" w:sz="0" w:space="0" w:color="auto"/>
        <w:bottom w:val="none" w:sz="0" w:space="0" w:color="auto"/>
        <w:right w:val="none" w:sz="0" w:space="0" w:color="auto"/>
      </w:divBdr>
    </w:div>
    <w:div w:id="818230992">
      <w:bodyDiv w:val="1"/>
      <w:marLeft w:val="0"/>
      <w:marRight w:val="0"/>
      <w:marTop w:val="0"/>
      <w:marBottom w:val="0"/>
      <w:divBdr>
        <w:top w:val="none" w:sz="0" w:space="0" w:color="auto"/>
        <w:left w:val="none" w:sz="0" w:space="0" w:color="auto"/>
        <w:bottom w:val="none" w:sz="0" w:space="0" w:color="auto"/>
        <w:right w:val="none" w:sz="0" w:space="0" w:color="auto"/>
      </w:divBdr>
    </w:div>
    <w:div w:id="1247225264">
      <w:bodyDiv w:val="1"/>
      <w:marLeft w:val="0"/>
      <w:marRight w:val="0"/>
      <w:marTop w:val="0"/>
      <w:marBottom w:val="0"/>
      <w:divBdr>
        <w:top w:val="none" w:sz="0" w:space="0" w:color="auto"/>
        <w:left w:val="none" w:sz="0" w:space="0" w:color="auto"/>
        <w:bottom w:val="none" w:sz="0" w:space="0" w:color="auto"/>
        <w:right w:val="none" w:sz="0" w:space="0" w:color="auto"/>
      </w:divBdr>
    </w:div>
    <w:div w:id="1390032484">
      <w:bodyDiv w:val="1"/>
      <w:marLeft w:val="0"/>
      <w:marRight w:val="0"/>
      <w:marTop w:val="0"/>
      <w:marBottom w:val="0"/>
      <w:divBdr>
        <w:top w:val="none" w:sz="0" w:space="0" w:color="auto"/>
        <w:left w:val="none" w:sz="0" w:space="0" w:color="auto"/>
        <w:bottom w:val="none" w:sz="0" w:space="0" w:color="auto"/>
        <w:right w:val="none" w:sz="0" w:space="0" w:color="auto"/>
      </w:divBdr>
    </w:div>
    <w:div w:id="1778479994">
      <w:bodyDiv w:val="1"/>
      <w:marLeft w:val="0"/>
      <w:marRight w:val="0"/>
      <w:marTop w:val="0"/>
      <w:marBottom w:val="0"/>
      <w:divBdr>
        <w:top w:val="none" w:sz="0" w:space="0" w:color="auto"/>
        <w:left w:val="none" w:sz="0" w:space="0" w:color="auto"/>
        <w:bottom w:val="none" w:sz="0" w:space="0" w:color="auto"/>
        <w:right w:val="none" w:sz="0" w:space="0" w:color="auto"/>
      </w:divBdr>
    </w:div>
    <w:div w:id="2007241919">
      <w:bodyDiv w:val="1"/>
      <w:marLeft w:val="0"/>
      <w:marRight w:val="0"/>
      <w:marTop w:val="0"/>
      <w:marBottom w:val="0"/>
      <w:divBdr>
        <w:top w:val="none" w:sz="0" w:space="0" w:color="auto"/>
        <w:left w:val="none" w:sz="0" w:space="0" w:color="auto"/>
        <w:bottom w:val="none" w:sz="0" w:space="0" w:color="auto"/>
        <w:right w:val="none" w:sz="0" w:space="0" w:color="auto"/>
      </w:divBdr>
    </w:div>
    <w:div w:id="2027828309">
      <w:bodyDiv w:val="1"/>
      <w:marLeft w:val="0"/>
      <w:marRight w:val="0"/>
      <w:marTop w:val="0"/>
      <w:marBottom w:val="0"/>
      <w:divBdr>
        <w:top w:val="none" w:sz="0" w:space="0" w:color="auto"/>
        <w:left w:val="none" w:sz="0" w:space="0" w:color="auto"/>
        <w:bottom w:val="none" w:sz="0" w:space="0" w:color="auto"/>
        <w:right w:val="none" w:sz="0" w:space="0" w:color="auto"/>
      </w:divBdr>
    </w:div>
    <w:div w:id="2074699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ilh\AppData\Roaming\Microsoft\Templates\Memo%20(elega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16424AEC05A4D32A8B0324BBECE298F"/>
        <w:category>
          <w:name w:val="General"/>
          <w:gallery w:val="placeholder"/>
        </w:category>
        <w:types>
          <w:type w:val="bbPlcHdr"/>
        </w:types>
        <w:behaviors>
          <w:behavior w:val="content"/>
        </w:behaviors>
        <w:guid w:val="{787D42A7-F52E-43EF-B23D-116339C488BD}"/>
      </w:docPartPr>
      <w:docPartBody>
        <w:p w:rsidR="00000000" w:rsidRDefault="00984846">
          <w:pPr>
            <w:pStyle w:val="816424AEC05A4D32A8B0324BBECE298F"/>
          </w:pPr>
          <w:r w:rsidRPr="005673B8">
            <w:t>to</w:t>
          </w:r>
        </w:p>
      </w:docPartBody>
    </w:docPart>
    <w:docPart>
      <w:docPartPr>
        <w:name w:val="67BCEECED5D14A3A892B7B9A66BEA0FB"/>
        <w:category>
          <w:name w:val="General"/>
          <w:gallery w:val="placeholder"/>
        </w:category>
        <w:types>
          <w:type w:val="bbPlcHdr"/>
        </w:types>
        <w:behaviors>
          <w:behavior w:val="content"/>
        </w:behaviors>
        <w:guid w:val="{470EB68B-D90F-463C-9224-93FBDED38B4A}"/>
      </w:docPartPr>
      <w:docPartBody>
        <w:p w:rsidR="00000000" w:rsidRDefault="00984846">
          <w:pPr>
            <w:pStyle w:val="67BCEECED5D14A3A892B7B9A66BEA0FB"/>
          </w:pPr>
          <w:r w:rsidRPr="005673B8">
            <w:t>from</w:t>
          </w:r>
        </w:p>
      </w:docPartBody>
    </w:docPart>
    <w:docPart>
      <w:docPartPr>
        <w:name w:val="806521ED7A494F17A4B463D23C34AC99"/>
        <w:category>
          <w:name w:val="General"/>
          <w:gallery w:val="placeholder"/>
        </w:category>
        <w:types>
          <w:type w:val="bbPlcHdr"/>
        </w:types>
        <w:behaviors>
          <w:behavior w:val="content"/>
        </w:behaviors>
        <w:guid w:val="{4C8462E2-3DDF-43A2-8B41-194CAE9F5C5B}"/>
      </w:docPartPr>
      <w:docPartBody>
        <w:p w:rsidR="00000000" w:rsidRDefault="00984846">
          <w:pPr>
            <w:pStyle w:val="806521ED7A494F17A4B463D23C34AC99"/>
          </w:pPr>
          <w:r w:rsidRPr="005673B8">
            <w:t>subject</w:t>
          </w:r>
        </w:p>
      </w:docPartBody>
    </w:docPart>
    <w:docPart>
      <w:docPartPr>
        <w:name w:val="1D8126A1A0524C8CBB6209EB571A82D3"/>
        <w:category>
          <w:name w:val="General"/>
          <w:gallery w:val="placeholder"/>
        </w:category>
        <w:types>
          <w:type w:val="bbPlcHdr"/>
        </w:types>
        <w:behaviors>
          <w:behavior w:val="content"/>
        </w:behaviors>
        <w:guid w:val="{188A9B72-D76D-493F-97BF-13EF5C47280F}"/>
      </w:docPartPr>
      <w:docPartBody>
        <w:p w:rsidR="00000000" w:rsidRDefault="00984846">
          <w:pPr>
            <w:pStyle w:val="1D8126A1A0524C8CBB6209EB571A82D3"/>
          </w:pPr>
          <w:r w:rsidRPr="005673B8">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846"/>
    <w:rsid w:val="00984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F24E9310E54E92B4FD018E3A2B23E3">
    <w:name w:val="D2F24E9310E54E92B4FD018E3A2B23E3"/>
  </w:style>
  <w:style w:type="paragraph" w:customStyle="1" w:styleId="816424AEC05A4D32A8B0324BBECE298F">
    <w:name w:val="816424AEC05A4D32A8B0324BBECE298F"/>
  </w:style>
  <w:style w:type="paragraph" w:customStyle="1" w:styleId="B5FC7842B30D4BF1858213A163E95092">
    <w:name w:val="B5FC7842B30D4BF1858213A163E95092"/>
  </w:style>
  <w:style w:type="paragraph" w:customStyle="1" w:styleId="67BCEECED5D14A3A892B7B9A66BEA0FB">
    <w:name w:val="67BCEECED5D14A3A892B7B9A66BEA0FB"/>
  </w:style>
  <w:style w:type="paragraph" w:customStyle="1" w:styleId="17A705103B0B46A9989880A78BBD5388">
    <w:name w:val="17A705103B0B46A9989880A78BBD5388"/>
  </w:style>
  <w:style w:type="paragraph" w:customStyle="1" w:styleId="806521ED7A494F17A4B463D23C34AC99">
    <w:name w:val="806521ED7A494F17A4B463D23C34AC99"/>
  </w:style>
  <w:style w:type="paragraph" w:customStyle="1" w:styleId="EE1A5872A55C44E8A86687BEDC1CA34A">
    <w:name w:val="EE1A5872A55C44E8A86687BEDC1CA34A"/>
  </w:style>
  <w:style w:type="paragraph" w:customStyle="1" w:styleId="1D8126A1A0524C8CBB6209EB571A82D3">
    <w:name w:val="1D8126A1A0524C8CBB6209EB571A82D3"/>
  </w:style>
  <w:style w:type="paragraph" w:customStyle="1" w:styleId="5E340521AA1842B99E2125C1E5132ED1">
    <w:name w:val="5E340521AA1842B99E2125C1E5132ED1"/>
  </w:style>
  <w:style w:type="paragraph" w:customStyle="1" w:styleId="982542E7CA2844BE9381C64C901607AA">
    <w:name w:val="982542E7CA2844BE9381C64C901607AA"/>
  </w:style>
  <w:style w:type="paragraph" w:customStyle="1" w:styleId="22FB2D64165F45BC909C285B9F815349">
    <w:name w:val="22FB2D64165F45BC909C285B9F815349"/>
  </w:style>
  <w:style w:type="paragraph" w:customStyle="1" w:styleId="FBAB856D7A24443E86DF4E2B99CEAADF">
    <w:name w:val="FBAB856D7A24443E86DF4E2B99CEAA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emo">
      <a:majorFont>
        <a:latin typeface="Garamond"/>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Memo (elegant)</Template>
  <TotalTime>24</TotalTime>
  <Pages>6</Pages>
  <Words>604</Words>
  <Characters>3446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guilherme osorio</dc:creator>
  <cp:lastModifiedBy>guilherme osorio</cp:lastModifiedBy>
  <cp:revision>1</cp:revision>
  <dcterms:created xsi:type="dcterms:W3CDTF">2021-02-17T02:35:00Z</dcterms:created>
  <dcterms:modified xsi:type="dcterms:W3CDTF">2021-02-17T02:59:00Z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TC010129231033</vt:lpwstr>
  </property>
  <property fmtid="{D5CDD505-2E9C-101B-9397-08002B2CF9AE}" pid="3" name="ContentTypeId">
    <vt:lpwstr>0x010100AA3F7D94069FF64A86F7DFF56D60E3BE</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CampaignTags">
    <vt:lpwstr/>
  </property>
  <property fmtid="{D5CDD505-2E9C-101B-9397-08002B2CF9AE}" pid="8" name="ScenarioTags">
    <vt:lpwstr/>
  </property>
  <property fmtid="{D5CDD505-2E9C-101B-9397-08002B2CF9AE}" pid="9" name="LocMarketGroupTiers">
    <vt:lpwstr>,t:Tier 1,t:Tier 2,t:Tier 3,</vt:lpwstr>
  </property>
</Properties>
</file>