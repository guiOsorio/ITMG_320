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C1B7C" w14:textId="0C92954F" w:rsidR="00F37651" w:rsidRDefault="00891BE3" w:rsidP="005673B8">
      <w:pPr>
        <w:pStyle w:val="Title"/>
      </w:pPr>
      <w:r>
        <w:t>Susan’s special sauces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mo information table"/>
      </w:tblPr>
      <w:tblGrid>
        <w:gridCol w:w="1357"/>
        <w:gridCol w:w="7283"/>
      </w:tblGrid>
      <w:tr w:rsidR="005673B8" w14:paraId="6EBCD29D" w14:textId="77777777" w:rsidTr="00431C47">
        <w:trPr>
          <w:cantSplit/>
        </w:trPr>
        <w:tc>
          <w:tcPr>
            <w:tcW w:w="1357" w:type="dxa"/>
          </w:tcPr>
          <w:p w14:paraId="78B722E9" w14:textId="77777777" w:rsidR="005673B8" w:rsidRPr="005673B8" w:rsidRDefault="00317B2B" w:rsidP="005673B8">
            <w:pPr>
              <w:pStyle w:val="Heading1"/>
            </w:pPr>
            <w:sdt>
              <w:sdtPr>
                <w:alias w:val="To:"/>
                <w:tag w:val="To:"/>
                <w:id w:val="1046877984"/>
                <w:placeholder>
                  <w:docPart w:val="2F581B211B204380B78F0D361B02FF37"/>
                </w:placeholder>
                <w:temporary/>
                <w:showingPlcHdr/>
                <w15:appearance w15:val="hidden"/>
              </w:sdtPr>
              <w:sdtEndPr/>
              <w:sdtContent>
                <w:r w:rsidR="00020E86" w:rsidRPr="005673B8">
                  <w:t>to</w:t>
                </w:r>
              </w:sdtContent>
            </w:sdt>
            <w:r w:rsidR="005673B8" w:rsidRPr="005673B8">
              <w:t>:</w:t>
            </w:r>
          </w:p>
        </w:tc>
        <w:tc>
          <w:tcPr>
            <w:tcW w:w="7283" w:type="dxa"/>
          </w:tcPr>
          <w:p w14:paraId="24C32DB2" w14:textId="40C563F3" w:rsidR="005673B8" w:rsidRPr="00F358EA" w:rsidRDefault="00891BE3" w:rsidP="007A1081">
            <w:pPr>
              <w:pStyle w:val="Heading2"/>
            </w:pPr>
            <w:r>
              <w:t>Susan</w:t>
            </w:r>
          </w:p>
        </w:tc>
      </w:tr>
      <w:tr w:rsidR="005673B8" w14:paraId="1A8D3DFD" w14:textId="77777777" w:rsidTr="00431C47">
        <w:trPr>
          <w:cantSplit/>
        </w:trPr>
        <w:tc>
          <w:tcPr>
            <w:tcW w:w="1357" w:type="dxa"/>
          </w:tcPr>
          <w:p w14:paraId="5CE8BFC7" w14:textId="77777777" w:rsidR="005673B8" w:rsidRPr="005673B8" w:rsidRDefault="00317B2B" w:rsidP="005673B8">
            <w:pPr>
              <w:pStyle w:val="Heading1"/>
            </w:pPr>
            <w:sdt>
              <w:sdtPr>
                <w:alias w:val="From:"/>
                <w:tag w:val="From:"/>
                <w:id w:val="-628706206"/>
                <w:placeholder>
                  <w:docPart w:val="D0D963D245C841E8BD0B105D3F7C8125"/>
                </w:placeholder>
                <w:temporary/>
                <w:showingPlcHdr/>
                <w15:appearance w15:val="hidden"/>
              </w:sdtPr>
              <w:sdtEndPr/>
              <w:sdtContent>
                <w:r w:rsidR="00020E86" w:rsidRPr="005673B8">
                  <w:t>from</w:t>
                </w:r>
              </w:sdtContent>
            </w:sdt>
            <w:r w:rsidR="005673B8" w:rsidRPr="005673B8">
              <w:t>:</w:t>
            </w:r>
          </w:p>
        </w:tc>
        <w:tc>
          <w:tcPr>
            <w:tcW w:w="7283" w:type="dxa"/>
          </w:tcPr>
          <w:p w14:paraId="6812211D" w14:textId="000207B0" w:rsidR="005673B8" w:rsidRPr="00F358EA" w:rsidRDefault="00891BE3" w:rsidP="007A1081">
            <w:pPr>
              <w:pStyle w:val="Heading2"/>
            </w:pPr>
            <w:r>
              <w:t>Guilherme Osorio</w:t>
            </w:r>
          </w:p>
        </w:tc>
      </w:tr>
      <w:tr w:rsidR="005673B8" w14:paraId="37334004" w14:textId="77777777" w:rsidTr="00431C47">
        <w:trPr>
          <w:cantSplit/>
        </w:trPr>
        <w:tc>
          <w:tcPr>
            <w:tcW w:w="1357" w:type="dxa"/>
          </w:tcPr>
          <w:p w14:paraId="378FCE54" w14:textId="77777777" w:rsidR="005673B8" w:rsidRPr="005673B8" w:rsidRDefault="00317B2B" w:rsidP="005673B8">
            <w:pPr>
              <w:pStyle w:val="Heading1"/>
            </w:pPr>
            <w:sdt>
              <w:sdtPr>
                <w:alias w:val="Subject:"/>
                <w:tag w:val="Subject:"/>
                <w:id w:val="-136491269"/>
                <w:placeholder>
                  <w:docPart w:val="969DED27575646C984586D8CF6CC5D73"/>
                </w:placeholder>
                <w:temporary/>
                <w:showingPlcHdr/>
                <w15:appearance w15:val="hidden"/>
              </w:sdtPr>
              <w:sdtEndPr/>
              <w:sdtContent>
                <w:r w:rsidR="00020E86" w:rsidRPr="005673B8">
                  <w:t>subject</w:t>
                </w:r>
              </w:sdtContent>
            </w:sdt>
            <w:r w:rsidR="005673B8" w:rsidRPr="005673B8">
              <w:t>:</w:t>
            </w:r>
          </w:p>
        </w:tc>
        <w:tc>
          <w:tcPr>
            <w:tcW w:w="7283" w:type="dxa"/>
          </w:tcPr>
          <w:p w14:paraId="22EB47EE" w14:textId="1EB0DB2C" w:rsidR="005673B8" w:rsidRPr="00F358EA" w:rsidRDefault="00891BE3" w:rsidP="007A1081">
            <w:pPr>
              <w:pStyle w:val="Heading2"/>
            </w:pPr>
            <w:r>
              <w:t>sauces info</w:t>
            </w:r>
          </w:p>
        </w:tc>
      </w:tr>
      <w:tr w:rsidR="005673B8" w14:paraId="57C906BD" w14:textId="77777777" w:rsidTr="00431C47">
        <w:trPr>
          <w:cantSplit/>
        </w:trPr>
        <w:tc>
          <w:tcPr>
            <w:tcW w:w="1357" w:type="dxa"/>
          </w:tcPr>
          <w:p w14:paraId="442BA907" w14:textId="77777777" w:rsidR="005673B8" w:rsidRPr="005673B8" w:rsidRDefault="00317B2B" w:rsidP="005673B8">
            <w:pPr>
              <w:pStyle w:val="Heading1"/>
            </w:pPr>
            <w:sdt>
              <w:sdtPr>
                <w:alias w:val="Date:"/>
                <w:tag w:val="Date:"/>
                <w:id w:val="-213813602"/>
                <w:placeholder>
                  <w:docPart w:val="E2527719C5DA46109BFFA3A3B3AA9536"/>
                </w:placeholder>
                <w:temporary/>
                <w:showingPlcHdr/>
                <w15:appearance w15:val="hidden"/>
              </w:sdtPr>
              <w:sdtEndPr/>
              <w:sdtContent>
                <w:r w:rsidR="00020E86" w:rsidRPr="005673B8">
                  <w:t>date</w:t>
                </w:r>
              </w:sdtContent>
            </w:sdt>
            <w:r w:rsidR="005673B8" w:rsidRPr="005673B8">
              <w:t>:</w:t>
            </w:r>
          </w:p>
        </w:tc>
        <w:tc>
          <w:tcPr>
            <w:tcW w:w="7283" w:type="dxa"/>
          </w:tcPr>
          <w:p w14:paraId="5A0047A2" w14:textId="0E6CE402" w:rsidR="005673B8" w:rsidRPr="00F358EA" w:rsidRDefault="00891BE3" w:rsidP="007A1081">
            <w:pPr>
              <w:pStyle w:val="Heading2"/>
            </w:pPr>
            <w:r>
              <w:t>02/19/2021</w:t>
            </w:r>
          </w:p>
        </w:tc>
      </w:tr>
      <w:tr w:rsidR="005673B8" w14:paraId="3ABC3742" w14:textId="77777777" w:rsidTr="007A1081">
        <w:trPr>
          <w:cantSplit/>
        </w:trPr>
        <w:tc>
          <w:tcPr>
            <w:tcW w:w="1357" w:type="dxa"/>
            <w:tcBorders>
              <w:bottom w:val="single" w:sz="4" w:space="0" w:color="auto"/>
            </w:tcBorders>
            <w:tcMar>
              <w:bottom w:w="259" w:type="dxa"/>
            </w:tcMar>
          </w:tcPr>
          <w:p w14:paraId="56146849" w14:textId="77777777" w:rsidR="005673B8" w:rsidRPr="005673B8" w:rsidRDefault="00317B2B" w:rsidP="005673B8">
            <w:pPr>
              <w:pStyle w:val="Heading1"/>
            </w:pPr>
            <w:sdt>
              <w:sdtPr>
                <w:alias w:val="CC:"/>
                <w:tag w:val="CC:"/>
                <w:id w:val="-715741132"/>
                <w:placeholder>
                  <w:docPart w:val="A58C7BE76EAE47C386BC2B212D20053E"/>
                </w:placeholder>
                <w:temporary/>
                <w:showingPlcHdr/>
                <w15:appearance w15:val="hidden"/>
              </w:sdtPr>
              <w:sdtEndPr/>
              <w:sdtContent>
                <w:r w:rsidR="00020E86">
                  <w:t>CC</w:t>
                </w:r>
              </w:sdtContent>
            </w:sdt>
            <w:r w:rsidR="005673B8" w:rsidRPr="005673B8">
              <w:t>:</w:t>
            </w:r>
          </w:p>
        </w:tc>
        <w:sdt>
          <w:sdtPr>
            <w:alias w:val="Enter cc name:"/>
            <w:tag w:val="Enter cc name:"/>
            <w:id w:val="85081714"/>
            <w:placeholder>
              <w:docPart w:val="BF87CB7165634163A57B919BFF25B471"/>
            </w:placeholder>
            <w:temporary/>
            <w:showingPlcHdr/>
            <w15:appearance w15:val="hidden"/>
          </w:sdtPr>
          <w:sdtEndPr/>
          <w:sdtContent>
            <w:tc>
              <w:tcPr>
                <w:tcW w:w="7283" w:type="dxa"/>
                <w:tcBorders>
                  <w:bottom w:val="single" w:sz="4" w:space="0" w:color="auto"/>
                </w:tcBorders>
                <w:tcMar>
                  <w:bottom w:w="259" w:type="dxa"/>
                </w:tcMar>
              </w:tcPr>
              <w:p w14:paraId="67F19A60" w14:textId="77777777" w:rsidR="005673B8" w:rsidRPr="00F358EA" w:rsidRDefault="00C8765D" w:rsidP="007A1081">
                <w:pPr>
                  <w:pStyle w:val="Heading2"/>
                </w:pPr>
                <w:r>
                  <w:t xml:space="preserve">cc </w:t>
                </w:r>
                <w:r w:rsidR="005673B8" w:rsidRPr="00F358EA">
                  <w:t>Name</w:t>
                </w:r>
              </w:p>
            </w:tc>
          </w:sdtContent>
        </w:sdt>
      </w:tr>
    </w:tbl>
    <w:p w14:paraId="61A0A568" w14:textId="5A1C1A08" w:rsidR="00C8765D" w:rsidRDefault="00C8765D" w:rsidP="007A1081"/>
    <w:p w14:paraId="3C41DB94" w14:textId="169849DE" w:rsidR="00891BE3" w:rsidRDefault="00891BE3" w:rsidP="007A10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INFORMATION SPECIFICATIONS</w:t>
      </w:r>
    </w:p>
    <w:p w14:paraId="6B567986" w14:textId="058AD08A" w:rsidR="00891BE3" w:rsidRDefault="00891BE3" w:rsidP="00891BE3">
      <w:pPr>
        <w:spacing w:line="360" w:lineRule="auto"/>
      </w:pPr>
      <w:r>
        <w:t>Which products have a unit profit margin less than $2.00?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9"/>
        <w:gridCol w:w="441"/>
        <w:gridCol w:w="1621"/>
      </w:tblGrid>
      <w:tr w:rsidR="00891BE3" w:rsidRPr="00891BE3" w14:paraId="24D20452" w14:textId="77777777" w:rsidTr="00891BE3">
        <w:trPr>
          <w:tblHeader/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2EE1BB0F" w14:textId="77777777" w:rsidR="00891BE3" w:rsidRPr="00891BE3" w:rsidRDefault="00891BE3" w:rsidP="00891BE3">
            <w:pPr>
              <w:spacing w:befor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91BE3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Info_Sp1</w:t>
            </w:r>
          </w:p>
        </w:tc>
      </w:tr>
      <w:tr w:rsidR="00891BE3" w:rsidRPr="00891BE3" w14:paraId="7016428D" w14:textId="77777777" w:rsidTr="00891BE3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27FC7769" w14:textId="77777777" w:rsidR="00891BE3" w:rsidRPr="00891BE3" w:rsidRDefault="00891BE3" w:rsidP="00891BE3">
            <w:pPr>
              <w:spacing w:befor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891BE3">
              <w:rPr>
                <w:rFonts w:ascii="Calibri" w:hAnsi="Calibri" w:cs="Calibri"/>
                <w:b/>
                <w:bCs/>
                <w:color w:val="000000"/>
              </w:rPr>
              <w:t>PName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1B7DC4C6" w14:textId="77777777" w:rsidR="00891BE3" w:rsidRPr="00891BE3" w:rsidRDefault="00891BE3" w:rsidP="00891BE3">
            <w:pPr>
              <w:spacing w:befor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891BE3">
              <w:rPr>
                <w:rFonts w:ascii="Calibri" w:hAnsi="Calibri" w:cs="Calibri"/>
                <w:b/>
                <w:bCs/>
                <w:color w:val="000000"/>
              </w:rPr>
              <w:t>PNo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42F29A4D" w14:textId="77777777" w:rsidR="00891BE3" w:rsidRPr="00891BE3" w:rsidRDefault="00891BE3" w:rsidP="00891BE3">
            <w:pPr>
              <w:spacing w:befor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891BE3">
              <w:rPr>
                <w:rFonts w:ascii="Calibri" w:hAnsi="Calibri" w:cs="Calibri"/>
                <w:b/>
                <w:bCs/>
                <w:color w:val="000000"/>
              </w:rPr>
              <w:t>UnitProfitMargin</w:t>
            </w:r>
            <w:proofErr w:type="spellEnd"/>
          </w:p>
        </w:tc>
      </w:tr>
      <w:tr w:rsidR="00891BE3" w:rsidRPr="00891BE3" w14:paraId="07E54193" w14:textId="77777777" w:rsidTr="00891BE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1041F79" w14:textId="77777777" w:rsidR="00891BE3" w:rsidRPr="00891BE3" w:rsidRDefault="00891BE3" w:rsidP="00891BE3">
            <w:pPr>
              <w:spacing w:before="0"/>
              <w:rPr>
                <w:rFonts w:ascii="Times New Roman" w:hAnsi="Times New Roman"/>
                <w:sz w:val="24"/>
                <w:szCs w:val="24"/>
              </w:rPr>
            </w:pPr>
            <w:r w:rsidRPr="00891BE3">
              <w:rPr>
                <w:rFonts w:ascii="Calibri" w:hAnsi="Calibri" w:cs="Calibri"/>
                <w:color w:val="000000"/>
              </w:rPr>
              <w:t>Grandma's Cocktail Sauce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6382F5D" w14:textId="77777777" w:rsidR="00891BE3" w:rsidRPr="00891BE3" w:rsidRDefault="00891BE3" w:rsidP="00891BE3">
            <w:pPr>
              <w:spacing w:befor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1BE3"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47DC46D" w14:textId="77777777" w:rsidR="00891BE3" w:rsidRPr="00891BE3" w:rsidRDefault="00891BE3" w:rsidP="00891BE3">
            <w:pPr>
              <w:spacing w:befor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1BE3">
              <w:rPr>
                <w:rFonts w:ascii="Calibri" w:hAnsi="Calibri" w:cs="Calibri"/>
                <w:color w:val="000000"/>
              </w:rPr>
              <w:t>$1.25</w:t>
            </w:r>
          </w:p>
        </w:tc>
      </w:tr>
      <w:tr w:rsidR="00891BE3" w:rsidRPr="00891BE3" w14:paraId="4FA055DA" w14:textId="77777777" w:rsidTr="00891BE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1114BD2" w14:textId="77777777" w:rsidR="00891BE3" w:rsidRPr="00891BE3" w:rsidRDefault="00891BE3" w:rsidP="00891BE3">
            <w:pPr>
              <w:spacing w:before="0"/>
              <w:rPr>
                <w:rFonts w:ascii="Times New Roman" w:hAnsi="Times New Roman"/>
                <w:sz w:val="24"/>
                <w:szCs w:val="24"/>
              </w:rPr>
            </w:pPr>
            <w:r w:rsidRPr="00891BE3">
              <w:rPr>
                <w:rFonts w:ascii="Calibri" w:hAnsi="Calibri" w:cs="Calibri"/>
                <w:color w:val="000000"/>
              </w:rPr>
              <w:t>More Cheese, Please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F96593C" w14:textId="77777777" w:rsidR="00891BE3" w:rsidRPr="00891BE3" w:rsidRDefault="00891BE3" w:rsidP="00891BE3">
            <w:pPr>
              <w:spacing w:befor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1BE3"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5EA1124" w14:textId="77777777" w:rsidR="00891BE3" w:rsidRPr="00891BE3" w:rsidRDefault="00891BE3" w:rsidP="00891BE3">
            <w:pPr>
              <w:spacing w:befor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1BE3">
              <w:rPr>
                <w:rFonts w:ascii="Calibri" w:hAnsi="Calibri" w:cs="Calibri"/>
                <w:color w:val="000000"/>
              </w:rPr>
              <w:t>$1.25</w:t>
            </w:r>
          </w:p>
        </w:tc>
      </w:tr>
      <w:tr w:rsidR="00891BE3" w:rsidRPr="00891BE3" w14:paraId="516CFF70" w14:textId="77777777" w:rsidTr="00891BE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50A5E21" w14:textId="77777777" w:rsidR="00891BE3" w:rsidRPr="00891BE3" w:rsidRDefault="00891BE3" w:rsidP="00891BE3">
            <w:pPr>
              <w:spacing w:before="0"/>
              <w:rPr>
                <w:rFonts w:ascii="Times New Roman" w:hAnsi="Times New Roman"/>
                <w:sz w:val="24"/>
                <w:szCs w:val="24"/>
              </w:rPr>
            </w:pPr>
            <w:r w:rsidRPr="00891BE3">
              <w:rPr>
                <w:rFonts w:ascii="Calibri" w:hAnsi="Calibri" w:cs="Calibri"/>
                <w:color w:val="000000"/>
              </w:rPr>
              <w:t>Traditional Meat Spaghetti Sauce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9C9F68D" w14:textId="77777777" w:rsidR="00891BE3" w:rsidRPr="00891BE3" w:rsidRDefault="00891BE3" w:rsidP="00891BE3">
            <w:pPr>
              <w:spacing w:befor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1BE3"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4043B8B" w14:textId="77777777" w:rsidR="00891BE3" w:rsidRPr="00891BE3" w:rsidRDefault="00891BE3" w:rsidP="00891BE3">
            <w:pPr>
              <w:spacing w:befor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1BE3">
              <w:rPr>
                <w:rFonts w:ascii="Calibri" w:hAnsi="Calibri" w:cs="Calibri"/>
                <w:color w:val="000000"/>
              </w:rPr>
              <w:t>$1.50</w:t>
            </w:r>
          </w:p>
        </w:tc>
      </w:tr>
      <w:tr w:rsidR="00891BE3" w:rsidRPr="00891BE3" w14:paraId="12472FAF" w14:textId="77777777" w:rsidTr="00891BE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D905183" w14:textId="77777777" w:rsidR="00891BE3" w:rsidRPr="00891BE3" w:rsidRDefault="00891BE3" w:rsidP="00891BE3">
            <w:pPr>
              <w:spacing w:before="0"/>
              <w:rPr>
                <w:rFonts w:ascii="Times New Roman" w:hAnsi="Times New Roman"/>
                <w:sz w:val="24"/>
                <w:szCs w:val="24"/>
              </w:rPr>
            </w:pPr>
            <w:r w:rsidRPr="00891BE3">
              <w:rPr>
                <w:rFonts w:ascii="Calibri" w:hAnsi="Calibri" w:cs="Calibri"/>
                <w:color w:val="000000"/>
              </w:rPr>
              <w:t>Lite Superior Caesar Salad Dressing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4940907" w14:textId="77777777" w:rsidR="00891BE3" w:rsidRPr="00891BE3" w:rsidRDefault="00891BE3" w:rsidP="00891BE3">
            <w:pPr>
              <w:spacing w:befor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1BE3"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E2AFD60" w14:textId="77777777" w:rsidR="00891BE3" w:rsidRPr="00891BE3" w:rsidRDefault="00891BE3" w:rsidP="00891BE3">
            <w:pPr>
              <w:spacing w:befor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1BE3">
              <w:rPr>
                <w:rFonts w:ascii="Calibri" w:hAnsi="Calibri" w:cs="Calibri"/>
                <w:color w:val="000000"/>
              </w:rPr>
              <w:t>$1.50</w:t>
            </w:r>
          </w:p>
        </w:tc>
      </w:tr>
      <w:tr w:rsidR="00891BE3" w:rsidRPr="00891BE3" w14:paraId="58869E2D" w14:textId="77777777" w:rsidTr="00891BE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FFCFDF4" w14:textId="77777777" w:rsidR="00891BE3" w:rsidRPr="00891BE3" w:rsidRDefault="00891BE3" w:rsidP="00891BE3">
            <w:pPr>
              <w:spacing w:before="0"/>
              <w:rPr>
                <w:rFonts w:ascii="Times New Roman" w:hAnsi="Times New Roman"/>
                <w:sz w:val="24"/>
                <w:szCs w:val="24"/>
              </w:rPr>
            </w:pPr>
            <w:r w:rsidRPr="00891BE3">
              <w:rPr>
                <w:rFonts w:ascii="Calibri" w:hAnsi="Calibri" w:cs="Calibri"/>
                <w:color w:val="000000"/>
              </w:rPr>
              <w:t>Lite Italian Dressing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7A74804" w14:textId="77777777" w:rsidR="00891BE3" w:rsidRPr="00891BE3" w:rsidRDefault="00891BE3" w:rsidP="00891BE3">
            <w:pPr>
              <w:spacing w:befor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1BE3"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7829B25" w14:textId="77777777" w:rsidR="00891BE3" w:rsidRPr="00891BE3" w:rsidRDefault="00891BE3" w:rsidP="00891BE3">
            <w:pPr>
              <w:spacing w:befor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1BE3">
              <w:rPr>
                <w:rFonts w:ascii="Calibri" w:hAnsi="Calibri" w:cs="Calibri"/>
                <w:color w:val="000000"/>
              </w:rPr>
              <w:t>$1.50</w:t>
            </w:r>
          </w:p>
        </w:tc>
      </w:tr>
      <w:tr w:rsidR="00891BE3" w:rsidRPr="00891BE3" w14:paraId="627E47A0" w14:textId="77777777" w:rsidTr="00891BE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F05FB" w14:textId="77777777" w:rsidR="00891BE3" w:rsidRPr="00891BE3" w:rsidRDefault="00891BE3" w:rsidP="00891BE3">
            <w:pPr>
              <w:spacing w:before="0"/>
              <w:rPr>
                <w:rFonts w:ascii="Times New Roman" w:hAnsi="Times New Roman"/>
                <w:sz w:val="24"/>
                <w:szCs w:val="24"/>
              </w:rPr>
            </w:pPr>
            <w:r w:rsidRPr="00891BE3">
              <w:rPr>
                <w:rFonts w:ascii="Calibri" w:hAnsi="Calibri" w:cs="Calibri"/>
                <w:color w:val="000000"/>
              </w:rPr>
              <w:t>Meatball Express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1453BA9" w14:textId="77777777" w:rsidR="00891BE3" w:rsidRPr="00891BE3" w:rsidRDefault="00891BE3" w:rsidP="00891BE3">
            <w:pPr>
              <w:spacing w:befor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1BE3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80E9530" w14:textId="77777777" w:rsidR="00891BE3" w:rsidRPr="00891BE3" w:rsidRDefault="00891BE3" w:rsidP="00891BE3">
            <w:pPr>
              <w:spacing w:befor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1BE3">
              <w:rPr>
                <w:rFonts w:ascii="Calibri" w:hAnsi="Calibri" w:cs="Calibri"/>
                <w:color w:val="000000"/>
              </w:rPr>
              <w:t>$1.50</w:t>
            </w:r>
          </w:p>
        </w:tc>
      </w:tr>
      <w:tr w:rsidR="00891BE3" w:rsidRPr="00891BE3" w14:paraId="14DA176D" w14:textId="77777777" w:rsidTr="00891BE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18EA243" w14:textId="77777777" w:rsidR="00891BE3" w:rsidRPr="00891BE3" w:rsidRDefault="00891BE3" w:rsidP="00891BE3">
            <w:pPr>
              <w:spacing w:before="0"/>
              <w:rPr>
                <w:rFonts w:ascii="Times New Roman" w:hAnsi="Times New Roman"/>
                <w:sz w:val="24"/>
                <w:szCs w:val="24"/>
              </w:rPr>
            </w:pPr>
            <w:r w:rsidRPr="00891BE3">
              <w:rPr>
                <w:rFonts w:ascii="Calibri" w:hAnsi="Calibri" w:cs="Calibri"/>
                <w:color w:val="000000"/>
              </w:rPr>
              <w:t>Italian Dressing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7F3B5B5" w14:textId="77777777" w:rsidR="00891BE3" w:rsidRPr="00891BE3" w:rsidRDefault="00891BE3" w:rsidP="00891BE3">
            <w:pPr>
              <w:spacing w:befor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1BE3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B8EEAFF" w14:textId="77777777" w:rsidR="00891BE3" w:rsidRPr="00891BE3" w:rsidRDefault="00891BE3" w:rsidP="00891BE3">
            <w:pPr>
              <w:spacing w:befor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1BE3">
              <w:rPr>
                <w:rFonts w:ascii="Calibri" w:hAnsi="Calibri" w:cs="Calibri"/>
                <w:color w:val="000000"/>
              </w:rPr>
              <w:t>$1.50</w:t>
            </w:r>
          </w:p>
        </w:tc>
      </w:tr>
      <w:tr w:rsidR="00891BE3" w:rsidRPr="00891BE3" w14:paraId="158400A8" w14:textId="77777777" w:rsidTr="00891BE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DC15B76" w14:textId="77777777" w:rsidR="00891BE3" w:rsidRPr="00891BE3" w:rsidRDefault="00891BE3" w:rsidP="00891BE3">
            <w:pPr>
              <w:spacing w:before="0"/>
              <w:rPr>
                <w:rFonts w:ascii="Times New Roman" w:hAnsi="Times New Roman"/>
                <w:sz w:val="24"/>
                <w:szCs w:val="24"/>
              </w:rPr>
            </w:pPr>
            <w:r w:rsidRPr="00891BE3">
              <w:rPr>
                <w:rFonts w:ascii="Calibri" w:hAnsi="Calibri" w:cs="Calibri"/>
                <w:color w:val="000000"/>
              </w:rPr>
              <w:t>Extra Creamy Italian Dressing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DDE6D72" w14:textId="77777777" w:rsidR="00891BE3" w:rsidRPr="00891BE3" w:rsidRDefault="00891BE3" w:rsidP="00891BE3">
            <w:pPr>
              <w:spacing w:befor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1BE3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919955D" w14:textId="77777777" w:rsidR="00891BE3" w:rsidRPr="00891BE3" w:rsidRDefault="00891BE3" w:rsidP="00891BE3">
            <w:pPr>
              <w:spacing w:befor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1BE3">
              <w:rPr>
                <w:rFonts w:ascii="Calibri" w:hAnsi="Calibri" w:cs="Calibri"/>
                <w:color w:val="000000"/>
              </w:rPr>
              <w:t>$1.50</w:t>
            </w:r>
          </w:p>
        </w:tc>
      </w:tr>
      <w:tr w:rsidR="00891BE3" w:rsidRPr="00891BE3" w14:paraId="052491F6" w14:textId="77777777" w:rsidTr="00891BE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419E7C7" w14:textId="77777777" w:rsidR="00891BE3" w:rsidRPr="00891BE3" w:rsidRDefault="00891BE3" w:rsidP="00891BE3">
            <w:pPr>
              <w:spacing w:before="0"/>
              <w:rPr>
                <w:rFonts w:ascii="Times New Roman" w:hAnsi="Times New Roman"/>
                <w:sz w:val="24"/>
                <w:szCs w:val="24"/>
              </w:rPr>
            </w:pPr>
            <w:r w:rsidRPr="00891BE3">
              <w:rPr>
                <w:rFonts w:ascii="Calibri" w:hAnsi="Calibri" w:cs="Calibri"/>
                <w:color w:val="000000"/>
              </w:rPr>
              <w:t>Extra Creamy Ranch Dressing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0DD805A" w14:textId="77777777" w:rsidR="00891BE3" w:rsidRPr="00891BE3" w:rsidRDefault="00891BE3" w:rsidP="00891BE3">
            <w:pPr>
              <w:spacing w:befor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1BE3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C91EC56" w14:textId="77777777" w:rsidR="00891BE3" w:rsidRPr="00891BE3" w:rsidRDefault="00891BE3" w:rsidP="00891BE3">
            <w:pPr>
              <w:spacing w:befor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1BE3">
              <w:rPr>
                <w:rFonts w:ascii="Calibri" w:hAnsi="Calibri" w:cs="Calibri"/>
                <w:color w:val="000000"/>
              </w:rPr>
              <w:t>$1.50</w:t>
            </w:r>
          </w:p>
        </w:tc>
      </w:tr>
      <w:tr w:rsidR="00891BE3" w:rsidRPr="00891BE3" w14:paraId="40D63A8D" w14:textId="77777777" w:rsidTr="00891BE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7004170" w14:textId="77777777" w:rsidR="00891BE3" w:rsidRPr="00891BE3" w:rsidRDefault="00891BE3" w:rsidP="00891BE3">
            <w:pPr>
              <w:spacing w:before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91BE3">
              <w:rPr>
                <w:rFonts w:ascii="Calibri" w:hAnsi="Calibri" w:cs="Calibri"/>
                <w:color w:val="000000"/>
              </w:rPr>
              <w:t>Jumpin</w:t>
            </w:r>
            <w:proofErr w:type="spellEnd"/>
            <w:r w:rsidRPr="00891BE3">
              <w:rPr>
                <w:rFonts w:ascii="Calibri" w:hAnsi="Calibri" w:cs="Calibri"/>
                <w:color w:val="000000"/>
              </w:rPr>
              <w:t>' Hot Picante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FDB52F0" w14:textId="77777777" w:rsidR="00891BE3" w:rsidRPr="00891BE3" w:rsidRDefault="00891BE3" w:rsidP="00891BE3">
            <w:pPr>
              <w:spacing w:befor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1BE3"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C096E38" w14:textId="77777777" w:rsidR="00891BE3" w:rsidRPr="00891BE3" w:rsidRDefault="00891BE3" w:rsidP="00891BE3">
            <w:pPr>
              <w:spacing w:befor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1BE3">
              <w:rPr>
                <w:rFonts w:ascii="Calibri" w:hAnsi="Calibri" w:cs="Calibri"/>
                <w:color w:val="000000"/>
              </w:rPr>
              <w:t>$1.55</w:t>
            </w:r>
          </w:p>
        </w:tc>
      </w:tr>
      <w:tr w:rsidR="00891BE3" w:rsidRPr="00891BE3" w14:paraId="7701142C" w14:textId="77777777" w:rsidTr="00891BE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59115C0" w14:textId="77777777" w:rsidR="00891BE3" w:rsidRPr="00891BE3" w:rsidRDefault="00891BE3" w:rsidP="00891BE3">
            <w:pPr>
              <w:spacing w:before="0"/>
              <w:rPr>
                <w:rFonts w:ascii="Times New Roman" w:hAnsi="Times New Roman"/>
                <w:sz w:val="24"/>
                <w:szCs w:val="24"/>
              </w:rPr>
            </w:pPr>
            <w:r w:rsidRPr="00891BE3">
              <w:rPr>
                <w:rFonts w:ascii="Calibri" w:hAnsi="Calibri" w:cs="Calibri"/>
                <w:color w:val="000000"/>
              </w:rPr>
              <w:t>Medium Picante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9FC617B" w14:textId="77777777" w:rsidR="00891BE3" w:rsidRPr="00891BE3" w:rsidRDefault="00891BE3" w:rsidP="00891BE3">
            <w:pPr>
              <w:spacing w:befor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1BE3"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23499E7" w14:textId="77777777" w:rsidR="00891BE3" w:rsidRPr="00891BE3" w:rsidRDefault="00891BE3" w:rsidP="00891BE3">
            <w:pPr>
              <w:spacing w:befor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1BE3">
              <w:rPr>
                <w:rFonts w:ascii="Calibri" w:hAnsi="Calibri" w:cs="Calibri"/>
                <w:color w:val="000000"/>
              </w:rPr>
              <w:t>$1.55</w:t>
            </w:r>
          </w:p>
        </w:tc>
      </w:tr>
      <w:tr w:rsidR="00891BE3" w:rsidRPr="00891BE3" w14:paraId="5C0E5A5F" w14:textId="77777777" w:rsidTr="00891BE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F6FD357" w14:textId="77777777" w:rsidR="00891BE3" w:rsidRPr="00891BE3" w:rsidRDefault="00891BE3" w:rsidP="00891BE3">
            <w:pPr>
              <w:spacing w:before="0"/>
              <w:rPr>
                <w:rFonts w:ascii="Times New Roman" w:hAnsi="Times New Roman"/>
                <w:sz w:val="24"/>
                <w:szCs w:val="24"/>
              </w:rPr>
            </w:pPr>
            <w:r w:rsidRPr="00891BE3">
              <w:rPr>
                <w:rFonts w:ascii="Calibri" w:hAnsi="Calibri" w:cs="Calibri"/>
                <w:color w:val="000000"/>
              </w:rPr>
              <w:t>Mild Picante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00BBE73" w14:textId="77777777" w:rsidR="00891BE3" w:rsidRPr="00891BE3" w:rsidRDefault="00891BE3" w:rsidP="00891BE3">
            <w:pPr>
              <w:spacing w:befor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1BE3"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D95EF68" w14:textId="77777777" w:rsidR="00891BE3" w:rsidRPr="00891BE3" w:rsidRDefault="00891BE3" w:rsidP="00891BE3">
            <w:pPr>
              <w:spacing w:befor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1BE3">
              <w:rPr>
                <w:rFonts w:ascii="Calibri" w:hAnsi="Calibri" w:cs="Calibri"/>
                <w:color w:val="000000"/>
              </w:rPr>
              <w:t>$1.55</w:t>
            </w:r>
          </w:p>
        </w:tc>
      </w:tr>
      <w:tr w:rsidR="00891BE3" w:rsidRPr="00891BE3" w14:paraId="1D926063" w14:textId="77777777" w:rsidTr="00891BE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DADE413" w14:textId="77777777" w:rsidR="00891BE3" w:rsidRPr="00891BE3" w:rsidRDefault="00891BE3" w:rsidP="00891BE3">
            <w:pPr>
              <w:spacing w:before="0"/>
              <w:rPr>
                <w:rFonts w:ascii="Times New Roman" w:hAnsi="Times New Roman"/>
                <w:sz w:val="24"/>
                <w:szCs w:val="24"/>
              </w:rPr>
            </w:pPr>
            <w:r w:rsidRPr="00891BE3">
              <w:rPr>
                <w:rFonts w:ascii="Calibri" w:hAnsi="Calibri" w:cs="Calibri"/>
                <w:color w:val="000000"/>
              </w:rPr>
              <w:t>Vegetarian's Delight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3138685" w14:textId="77777777" w:rsidR="00891BE3" w:rsidRPr="00891BE3" w:rsidRDefault="00891BE3" w:rsidP="00891BE3">
            <w:pPr>
              <w:spacing w:befor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1BE3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F1C5916" w14:textId="77777777" w:rsidR="00891BE3" w:rsidRPr="00891BE3" w:rsidRDefault="00891BE3" w:rsidP="00891BE3">
            <w:pPr>
              <w:spacing w:befor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1BE3">
              <w:rPr>
                <w:rFonts w:ascii="Calibri" w:hAnsi="Calibri" w:cs="Calibri"/>
                <w:color w:val="000000"/>
              </w:rPr>
              <w:t>$1.60</w:t>
            </w:r>
          </w:p>
        </w:tc>
      </w:tr>
      <w:tr w:rsidR="00891BE3" w:rsidRPr="00891BE3" w14:paraId="42317EBC" w14:textId="77777777" w:rsidTr="00891BE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38873B5" w14:textId="77777777" w:rsidR="00891BE3" w:rsidRPr="00891BE3" w:rsidRDefault="00891BE3" w:rsidP="00891BE3">
            <w:pPr>
              <w:spacing w:before="0"/>
              <w:rPr>
                <w:rFonts w:ascii="Times New Roman" w:hAnsi="Times New Roman"/>
                <w:sz w:val="24"/>
                <w:szCs w:val="24"/>
              </w:rPr>
            </w:pPr>
            <w:r w:rsidRPr="00891BE3">
              <w:rPr>
                <w:rFonts w:ascii="Calibri" w:hAnsi="Calibri" w:cs="Calibri"/>
                <w:color w:val="000000"/>
              </w:rPr>
              <w:t>Hickory Smoke Barbecue Sauce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4CBB401" w14:textId="77777777" w:rsidR="00891BE3" w:rsidRPr="00891BE3" w:rsidRDefault="00891BE3" w:rsidP="00891BE3">
            <w:pPr>
              <w:spacing w:befor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1BE3"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5C56E9E" w14:textId="77777777" w:rsidR="00891BE3" w:rsidRPr="00891BE3" w:rsidRDefault="00891BE3" w:rsidP="00891BE3">
            <w:pPr>
              <w:spacing w:befor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1BE3">
              <w:rPr>
                <w:rFonts w:ascii="Calibri" w:hAnsi="Calibri" w:cs="Calibri"/>
                <w:color w:val="000000"/>
              </w:rPr>
              <w:t>$1.95</w:t>
            </w:r>
          </w:p>
        </w:tc>
      </w:tr>
    </w:tbl>
    <w:p w14:paraId="396EF355" w14:textId="77777777" w:rsidR="00891BE3" w:rsidRDefault="00891BE3" w:rsidP="007A1081"/>
    <w:p w14:paraId="13EB59FE" w14:textId="6132C42E" w:rsidR="00891BE3" w:rsidRDefault="00891BE3" w:rsidP="007A1081"/>
    <w:p w14:paraId="739CFEFC" w14:textId="68EF076D" w:rsidR="00891BE3" w:rsidRDefault="00891BE3" w:rsidP="007A1081"/>
    <w:p w14:paraId="4578B610" w14:textId="68519B95" w:rsidR="00891BE3" w:rsidRDefault="00891BE3" w:rsidP="00891BE3">
      <w:pPr>
        <w:spacing w:line="360" w:lineRule="auto"/>
      </w:pPr>
      <w:r>
        <w:lastRenderedPageBreak/>
        <w:t xml:space="preserve">Which products have a unit profit margin </w:t>
      </w:r>
      <w:r>
        <w:t>equal to or greater</w:t>
      </w:r>
      <w:r>
        <w:t xml:space="preserve"> than $2.00?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4"/>
        <w:gridCol w:w="441"/>
        <w:gridCol w:w="1621"/>
      </w:tblGrid>
      <w:tr w:rsidR="00891BE3" w:rsidRPr="00891BE3" w14:paraId="0958E431" w14:textId="77777777" w:rsidTr="00891BE3">
        <w:trPr>
          <w:tblHeader/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2124518A" w14:textId="77777777" w:rsidR="00891BE3" w:rsidRPr="00891BE3" w:rsidRDefault="00891BE3" w:rsidP="00891BE3">
            <w:pPr>
              <w:spacing w:befor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91BE3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Info_Sp2</w:t>
            </w:r>
          </w:p>
        </w:tc>
      </w:tr>
      <w:tr w:rsidR="00891BE3" w:rsidRPr="00891BE3" w14:paraId="33680A54" w14:textId="77777777" w:rsidTr="00891BE3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3236E319" w14:textId="77777777" w:rsidR="00891BE3" w:rsidRPr="00891BE3" w:rsidRDefault="00891BE3" w:rsidP="00891BE3">
            <w:pPr>
              <w:spacing w:befor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891BE3">
              <w:rPr>
                <w:rFonts w:ascii="Calibri" w:hAnsi="Calibri" w:cs="Calibri"/>
                <w:b/>
                <w:bCs/>
                <w:color w:val="000000"/>
              </w:rPr>
              <w:t>PName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7EB311DE" w14:textId="77777777" w:rsidR="00891BE3" w:rsidRPr="00891BE3" w:rsidRDefault="00891BE3" w:rsidP="00891BE3">
            <w:pPr>
              <w:spacing w:befor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891BE3">
              <w:rPr>
                <w:rFonts w:ascii="Calibri" w:hAnsi="Calibri" w:cs="Calibri"/>
                <w:b/>
                <w:bCs/>
                <w:color w:val="000000"/>
              </w:rPr>
              <w:t>PNo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36C15F0B" w14:textId="77777777" w:rsidR="00891BE3" w:rsidRPr="00891BE3" w:rsidRDefault="00891BE3" w:rsidP="00891BE3">
            <w:pPr>
              <w:spacing w:befor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891BE3">
              <w:rPr>
                <w:rFonts w:ascii="Calibri" w:hAnsi="Calibri" w:cs="Calibri"/>
                <w:b/>
                <w:bCs/>
                <w:color w:val="000000"/>
              </w:rPr>
              <w:t>UnitProfitMargin</w:t>
            </w:r>
            <w:proofErr w:type="spellEnd"/>
          </w:p>
        </w:tc>
      </w:tr>
      <w:tr w:rsidR="00891BE3" w:rsidRPr="00891BE3" w14:paraId="5DF6DA4F" w14:textId="77777777" w:rsidTr="00891BE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961107B" w14:textId="77777777" w:rsidR="00891BE3" w:rsidRPr="00891BE3" w:rsidRDefault="00891BE3" w:rsidP="00891BE3">
            <w:pPr>
              <w:spacing w:before="0"/>
              <w:rPr>
                <w:rFonts w:ascii="Times New Roman" w:hAnsi="Times New Roman"/>
                <w:sz w:val="24"/>
                <w:szCs w:val="24"/>
              </w:rPr>
            </w:pPr>
            <w:r w:rsidRPr="00891BE3">
              <w:rPr>
                <w:rFonts w:ascii="Calibri" w:hAnsi="Calibri" w:cs="Calibri"/>
                <w:color w:val="000000"/>
              </w:rPr>
              <w:t>Southern Barbecue Sauce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BC221F6" w14:textId="77777777" w:rsidR="00891BE3" w:rsidRPr="00891BE3" w:rsidRDefault="00891BE3" w:rsidP="00891BE3">
            <w:pPr>
              <w:spacing w:befor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1BE3"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19DCE0F" w14:textId="77777777" w:rsidR="00891BE3" w:rsidRPr="00891BE3" w:rsidRDefault="00891BE3" w:rsidP="00891BE3">
            <w:pPr>
              <w:spacing w:befor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1BE3">
              <w:rPr>
                <w:rFonts w:ascii="Calibri" w:hAnsi="Calibri" w:cs="Calibri"/>
                <w:color w:val="000000"/>
              </w:rPr>
              <w:t>$2.00</w:t>
            </w:r>
          </w:p>
        </w:tc>
      </w:tr>
      <w:tr w:rsidR="00891BE3" w:rsidRPr="00891BE3" w14:paraId="6F88E0CA" w14:textId="77777777" w:rsidTr="00891BE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221DFC4" w14:textId="77777777" w:rsidR="00891BE3" w:rsidRPr="00891BE3" w:rsidRDefault="00891BE3" w:rsidP="00891BE3">
            <w:pPr>
              <w:spacing w:before="0"/>
              <w:rPr>
                <w:rFonts w:ascii="Times New Roman" w:hAnsi="Times New Roman"/>
                <w:sz w:val="24"/>
                <w:szCs w:val="24"/>
              </w:rPr>
            </w:pPr>
            <w:r w:rsidRPr="00891BE3">
              <w:rPr>
                <w:rFonts w:ascii="Calibri" w:hAnsi="Calibri" w:cs="Calibri"/>
                <w:color w:val="000000"/>
              </w:rPr>
              <w:t>Magnificent Mesquite Flavored Barbecue Sauce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8923E97" w14:textId="77777777" w:rsidR="00891BE3" w:rsidRPr="00891BE3" w:rsidRDefault="00891BE3" w:rsidP="00891BE3">
            <w:pPr>
              <w:spacing w:befor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1BE3"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D77FF46" w14:textId="77777777" w:rsidR="00891BE3" w:rsidRPr="00891BE3" w:rsidRDefault="00891BE3" w:rsidP="00891BE3">
            <w:pPr>
              <w:spacing w:befor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1BE3">
              <w:rPr>
                <w:rFonts w:ascii="Calibri" w:hAnsi="Calibri" w:cs="Calibri"/>
                <w:color w:val="000000"/>
              </w:rPr>
              <w:t>$2.00</w:t>
            </w:r>
          </w:p>
        </w:tc>
      </w:tr>
      <w:tr w:rsidR="00891BE3" w:rsidRPr="00891BE3" w14:paraId="3DEC0E39" w14:textId="77777777" w:rsidTr="00891BE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124A6B5" w14:textId="77777777" w:rsidR="00891BE3" w:rsidRPr="00891BE3" w:rsidRDefault="00891BE3" w:rsidP="00891BE3">
            <w:pPr>
              <w:spacing w:before="0"/>
              <w:rPr>
                <w:rFonts w:ascii="Times New Roman" w:hAnsi="Times New Roman"/>
                <w:sz w:val="24"/>
                <w:szCs w:val="24"/>
              </w:rPr>
            </w:pPr>
            <w:r w:rsidRPr="00891BE3">
              <w:rPr>
                <w:rFonts w:ascii="Calibri" w:hAnsi="Calibri" w:cs="Calibri"/>
                <w:color w:val="000000"/>
              </w:rPr>
              <w:t>Thick and Hearty Sensational Steak Sauce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61C5B60" w14:textId="77777777" w:rsidR="00891BE3" w:rsidRPr="00891BE3" w:rsidRDefault="00891BE3" w:rsidP="00891BE3">
            <w:pPr>
              <w:spacing w:befor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1BE3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8EA41D3" w14:textId="77777777" w:rsidR="00891BE3" w:rsidRPr="00891BE3" w:rsidRDefault="00891BE3" w:rsidP="00891BE3">
            <w:pPr>
              <w:spacing w:befor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1BE3">
              <w:rPr>
                <w:rFonts w:ascii="Calibri" w:hAnsi="Calibri" w:cs="Calibri"/>
                <w:color w:val="000000"/>
              </w:rPr>
              <w:t>$2.00</w:t>
            </w:r>
          </w:p>
        </w:tc>
      </w:tr>
      <w:tr w:rsidR="00891BE3" w:rsidRPr="00891BE3" w14:paraId="6685F1D8" w14:textId="77777777" w:rsidTr="00891BE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3EA80FE" w14:textId="77777777" w:rsidR="00891BE3" w:rsidRPr="00891BE3" w:rsidRDefault="00891BE3" w:rsidP="00891BE3">
            <w:pPr>
              <w:spacing w:before="0"/>
              <w:rPr>
                <w:rFonts w:ascii="Times New Roman" w:hAnsi="Times New Roman"/>
                <w:sz w:val="24"/>
                <w:szCs w:val="24"/>
              </w:rPr>
            </w:pPr>
            <w:r w:rsidRPr="00891BE3">
              <w:rPr>
                <w:rFonts w:ascii="Calibri" w:hAnsi="Calibri" w:cs="Calibri"/>
                <w:color w:val="000000"/>
              </w:rPr>
              <w:t>Sensational Steak Sauce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6635368" w14:textId="77777777" w:rsidR="00891BE3" w:rsidRPr="00891BE3" w:rsidRDefault="00891BE3" w:rsidP="00891BE3">
            <w:pPr>
              <w:spacing w:befor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1BE3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B83B364" w14:textId="77777777" w:rsidR="00891BE3" w:rsidRPr="00891BE3" w:rsidRDefault="00891BE3" w:rsidP="00891BE3">
            <w:pPr>
              <w:spacing w:befor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1BE3">
              <w:rPr>
                <w:rFonts w:ascii="Calibri" w:hAnsi="Calibri" w:cs="Calibri"/>
                <w:color w:val="000000"/>
              </w:rPr>
              <w:t>$2.00</w:t>
            </w:r>
          </w:p>
        </w:tc>
      </w:tr>
      <w:tr w:rsidR="00891BE3" w:rsidRPr="00891BE3" w14:paraId="17E25DA6" w14:textId="77777777" w:rsidTr="00891BE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B9BE899" w14:textId="77777777" w:rsidR="00891BE3" w:rsidRPr="00891BE3" w:rsidRDefault="00891BE3" w:rsidP="00891BE3">
            <w:pPr>
              <w:spacing w:before="0"/>
              <w:rPr>
                <w:rFonts w:ascii="Times New Roman" w:hAnsi="Times New Roman"/>
                <w:sz w:val="24"/>
                <w:szCs w:val="24"/>
              </w:rPr>
            </w:pPr>
            <w:r w:rsidRPr="00891BE3">
              <w:rPr>
                <w:rFonts w:ascii="Calibri" w:hAnsi="Calibri" w:cs="Calibri"/>
                <w:color w:val="000000"/>
              </w:rPr>
              <w:t>Susan's Creamy Blue Cheese Dressing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7371C75" w14:textId="77777777" w:rsidR="00891BE3" w:rsidRPr="00891BE3" w:rsidRDefault="00891BE3" w:rsidP="00891BE3">
            <w:pPr>
              <w:spacing w:befor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1BE3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84B9D67" w14:textId="77777777" w:rsidR="00891BE3" w:rsidRPr="00891BE3" w:rsidRDefault="00891BE3" w:rsidP="00891BE3">
            <w:pPr>
              <w:spacing w:befor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1BE3">
              <w:rPr>
                <w:rFonts w:ascii="Calibri" w:hAnsi="Calibri" w:cs="Calibri"/>
                <w:color w:val="000000"/>
              </w:rPr>
              <w:t>$2.00</w:t>
            </w:r>
          </w:p>
        </w:tc>
      </w:tr>
      <w:tr w:rsidR="00891BE3" w:rsidRPr="00891BE3" w14:paraId="37F1E4AB" w14:textId="77777777" w:rsidTr="00891BE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22F6BFD" w14:textId="77777777" w:rsidR="00891BE3" w:rsidRPr="00891BE3" w:rsidRDefault="00891BE3" w:rsidP="00891BE3">
            <w:pPr>
              <w:spacing w:before="0"/>
              <w:rPr>
                <w:rFonts w:ascii="Times New Roman" w:hAnsi="Times New Roman"/>
                <w:sz w:val="24"/>
                <w:szCs w:val="24"/>
              </w:rPr>
            </w:pPr>
            <w:r w:rsidRPr="00891BE3">
              <w:rPr>
                <w:rFonts w:ascii="Calibri" w:hAnsi="Calibri" w:cs="Calibri"/>
                <w:color w:val="000000"/>
              </w:rPr>
              <w:t>Susan's Thousand Island Dressing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04EBC13" w14:textId="77777777" w:rsidR="00891BE3" w:rsidRPr="00891BE3" w:rsidRDefault="00891BE3" w:rsidP="00891BE3">
            <w:pPr>
              <w:spacing w:befor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1BE3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79205B5" w14:textId="77777777" w:rsidR="00891BE3" w:rsidRPr="00891BE3" w:rsidRDefault="00891BE3" w:rsidP="00891BE3">
            <w:pPr>
              <w:spacing w:befor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1BE3">
              <w:rPr>
                <w:rFonts w:ascii="Calibri" w:hAnsi="Calibri" w:cs="Calibri"/>
                <w:color w:val="000000"/>
              </w:rPr>
              <w:t>$2.00</w:t>
            </w:r>
          </w:p>
        </w:tc>
      </w:tr>
      <w:tr w:rsidR="00891BE3" w:rsidRPr="00891BE3" w14:paraId="7A2EF167" w14:textId="77777777" w:rsidTr="00891BE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5DE4DF6" w14:textId="77777777" w:rsidR="00891BE3" w:rsidRPr="00891BE3" w:rsidRDefault="00891BE3" w:rsidP="00891BE3">
            <w:pPr>
              <w:spacing w:before="0"/>
              <w:rPr>
                <w:rFonts w:ascii="Times New Roman" w:hAnsi="Times New Roman"/>
                <w:sz w:val="24"/>
                <w:szCs w:val="24"/>
              </w:rPr>
            </w:pPr>
            <w:r w:rsidRPr="00891BE3">
              <w:rPr>
                <w:rFonts w:ascii="Calibri" w:hAnsi="Calibri" w:cs="Calibri"/>
                <w:color w:val="000000"/>
              </w:rPr>
              <w:t>Susan's French Dressing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C61A80A" w14:textId="77777777" w:rsidR="00891BE3" w:rsidRPr="00891BE3" w:rsidRDefault="00891BE3" w:rsidP="00891BE3">
            <w:pPr>
              <w:spacing w:befor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1BE3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9786105" w14:textId="77777777" w:rsidR="00891BE3" w:rsidRPr="00891BE3" w:rsidRDefault="00891BE3" w:rsidP="00891BE3">
            <w:pPr>
              <w:spacing w:befor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1BE3">
              <w:rPr>
                <w:rFonts w:ascii="Calibri" w:hAnsi="Calibri" w:cs="Calibri"/>
                <w:color w:val="000000"/>
              </w:rPr>
              <w:t>$2.00</w:t>
            </w:r>
          </w:p>
        </w:tc>
      </w:tr>
      <w:tr w:rsidR="00891BE3" w:rsidRPr="00891BE3" w14:paraId="4E84C659" w14:textId="77777777" w:rsidTr="00891BE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5EFEE88" w14:textId="77777777" w:rsidR="00891BE3" w:rsidRPr="00891BE3" w:rsidRDefault="00891BE3" w:rsidP="00891BE3">
            <w:pPr>
              <w:spacing w:before="0"/>
              <w:rPr>
                <w:rFonts w:ascii="Times New Roman" w:hAnsi="Times New Roman"/>
                <w:sz w:val="24"/>
                <w:szCs w:val="24"/>
              </w:rPr>
            </w:pPr>
            <w:r w:rsidRPr="00891BE3">
              <w:rPr>
                <w:rFonts w:ascii="Calibri" w:hAnsi="Calibri" w:cs="Calibri"/>
                <w:color w:val="000000"/>
              </w:rPr>
              <w:t>Superior Caesar Salad Dressing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09EC9D3" w14:textId="77777777" w:rsidR="00891BE3" w:rsidRPr="00891BE3" w:rsidRDefault="00891BE3" w:rsidP="00891BE3">
            <w:pPr>
              <w:spacing w:befor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1BE3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6B16537" w14:textId="77777777" w:rsidR="00891BE3" w:rsidRPr="00891BE3" w:rsidRDefault="00891BE3" w:rsidP="00891BE3">
            <w:pPr>
              <w:spacing w:befor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1BE3">
              <w:rPr>
                <w:rFonts w:ascii="Calibri" w:hAnsi="Calibri" w:cs="Calibri"/>
                <w:color w:val="000000"/>
              </w:rPr>
              <w:t>$2.00</w:t>
            </w:r>
          </w:p>
        </w:tc>
      </w:tr>
      <w:tr w:rsidR="00891BE3" w:rsidRPr="00891BE3" w14:paraId="000CFCF8" w14:textId="77777777" w:rsidTr="00891BE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6BA163A" w14:textId="77777777" w:rsidR="00891BE3" w:rsidRPr="00891BE3" w:rsidRDefault="00891BE3" w:rsidP="00891BE3">
            <w:pPr>
              <w:spacing w:before="0"/>
              <w:rPr>
                <w:rFonts w:ascii="Times New Roman" w:hAnsi="Times New Roman"/>
                <w:sz w:val="24"/>
                <w:szCs w:val="24"/>
              </w:rPr>
            </w:pPr>
            <w:r w:rsidRPr="00891BE3">
              <w:rPr>
                <w:rFonts w:ascii="Calibri" w:hAnsi="Calibri" w:cs="Calibri"/>
                <w:color w:val="000000"/>
              </w:rPr>
              <w:t>Extra Spicy Barbecue Sauce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BF39D5E" w14:textId="77777777" w:rsidR="00891BE3" w:rsidRPr="00891BE3" w:rsidRDefault="00891BE3" w:rsidP="00891BE3">
            <w:pPr>
              <w:spacing w:befor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1BE3"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BE8E104" w14:textId="77777777" w:rsidR="00891BE3" w:rsidRPr="00891BE3" w:rsidRDefault="00891BE3" w:rsidP="00891BE3">
            <w:pPr>
              <w:spacing w:befor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1BE3">
              <w:rPr>
                <w:rFonts w:ascii="Calibri" w:hAnsi="Calibri" w:cs="Calibri"/>
                <w:color w:val="000000"/>
              </w:rPr>
              <w:t>$2.25</w:t>
            </w:r>
          </w:p>
        </w:tc>
      </w:tr>
      <w:tr w:rsidR="00891BE3" w:rsidRPr="00891BE3" w14:paraId="76128198" w14:textId="77777777" w:rsidTr="00891BE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D517782" w14:textId="77777777" w:rsidR="00891BE3" w:rsidRPr="00891BE3" w:rsidRDefault="00891BE3" w:rsidP="00891BE3">
            <w:pPr>
              <w:spacing w:before="0"/>
              <w:rPr>
                <w:rFonts w:ascii="Times New Roman" w:hAnsi="Times New Roman"/>
                <w:sz w:val="24"/>
                <w:szCs w:val="24"/>
              </w:rPr>
            </w:pPr>
            <w:r w:rsidRPr="00891BE3">
              <w:rPr>
                <w:rFonts w:ascii="Calibri" w:hAnsi="Calibri" w:cs="Calibri"/>
                <w:color w:val="000000"/>
              </w:rPr>
              <w:t>Uncle Steve's Best Ever Barbecue Sauce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9627FA9" w14:textId="77777777" w:rsidR="00891BE3" w:rsidRPr="00891BE3" w:rsidRDefault="00891BE3" w:rsidP="00891BE3">
            <w:pPr>
              <w:spacing w:befor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1BE3"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2C837D4" w14:textId="77777777" w:rsidR="00891BE3" w:rsidRPr="00891BE3" w:rsidRDefault="00891BE3" w:rsidP="00891BE3">
            <w:pPr>
              <w:spacing w:befor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1BE3">
              <w:rPr>
                <w:rFonts w:ascii="Calibri" w:hAnsi="Calibri" w:cs="Calibri"/>
                <w:color w:val="000000"/>
              </w:rPr>
              <w:t>$2.45</w:t>
            </w:r>
          </w:p>
        </w:tc>
      </w:tr>
    </w:tbl>
    <w:p w14:paraId="1DCA8031" w14:textId="18ED2CA2" w:rsidR="00891BE3" w:rsidRDefault="00891BE3" w:rsidP="00891BE3">
      <w:pPr>
        <w:spacing w:line="360" w:lineRule="auto"/>
      </w:pPr>
    </w:p>
    <w:p w14:paraId="5DD5FF9E" w14:textId="06C8BDF7" w:rsidR="00891BE3" w:rsidRDefault="00891BE3" w:rsidP="00891BE3">
      <w:pPr>
        <w:spacing w:line="360" w:lineRule="auto"/>
      </w:pPr>
      <w:r>
        <w:t>Which products cost Ms. Giovanni less than $2.50 to produce?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8"/>
        <w:gridCol w:w="441"/>
        <w:gridCol w:w="576"/>
      </w:tblGrid>
      <w:tr w:rsidR="00891BE3" w:rsidRPr="00891BE3" w14:paraId="32B8EE5F" w14:textId="77777777" w:rsidTr="00891BE3">
        <w:trPr>
          <w:tblHeader/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307279D7" w14:textId="77777777" w:rsidR="00891BE3" w:rsidRPr="00891BE3" w:rsidRDefault="00891BE3" w:rsidP="00891BE3">
            <w:pPr>
              <w:spacing w:befor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91BE3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Info_Sp3</w:t>
            </w:r>
          </w:p>
        </w:tc>
      </w:tr>
      <w:tr w:rsidR="00891BE3" w:rsidRPr="00891BE3" w14:paraId="045D471D" w14:textId="77777777" w:rsidTr="00891BE3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7B9D6E00" w14:textId="77777777" w:rsidR="00891BE3" w:rsidRPr="00891BE3" w:rsidRDefault="00891BE3" w:rsidP="00891BE3">
            <w:pPr>
              <w:spacing w:befor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891BE3">
              <w:rPr>
                <w:rFonts w:ascii="Calibri" w:hAnsi="Calibri" w:cs="Calibri"/>
                <w:b/>
                <w:bCs/>
                <w:color w:val="000000"/>
              </w:rPr>
              <w:t>PName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6191FEBE" w14:textId="77777777" w:rsidR="00891BE3" w:rsidRPr="00891BE3" w:rsidRDefault="00891BE3" w:rsidP="00891BE3">
            <w:pPr>
              <w:spacing w:befor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891BE3">
              <w:rPr>
                <w:rFonts w:ascii="Calibri" w:hAnsi="Calibri" w:cs="Calibri"/>
                <w:b/>
                <w:bCs/>
                <w:color w:val="000000"/>
              </w:rPr>
              <w:t>PNo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38E6ABE5" w14:textId="77777777" w:rsidR="00891BE3" w:rsidRPr="00891BE3" w:rsidRDefault="00891BE3" w:rsidP="00891BE3">
            <w:pPr>
              <w:spacing w:befor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891BE3">
              <w:rPr>
                <w:rFonts w:ascii="Calibri" w:hAnsi="Calibri" w:cs="Calibri"/>
                <w:b/>
                <w:bCs/>
                <w:color w:val="000000"/>
              </w:rPr>
              <w:t>PCost</w:t>
            </w:r>
            <w:proofErr w:type="spellEnd"/>
          </w:p>
        </w:tc>
      </w:tr>
      <w:tr w:rsidR="00891BE3" w:rsidRPr="00891BE3" w14:paraId="3BC627D7" w14:textId="77777777" w:rsidTr="00891BE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97DCBA0" w14:textId="77777777" w:rsidR="00891BE3" w:rsidRPr="00891BE3" w:rsidRDefault="00891BE3" w:rsidP="00891BE3">
            <w:pPr>
              <w:spacing w:before="0"/>
              <w:rPr>
                <w:rFonts w:ascii="Times New Roman" w:hAnsi="Times New Roman"/>
                <w:sz w:val="24"/>
                <w:szCs w:val="24"/>
              </w:rPr>
            </w:pPr>
            <w:r w:rsidRPr="00891BE3">
              <w:rPr>
                <w:rFonts w:ascii="Calibri" w:hAnsi="Calibri" w:cs="Calibri"/>
                <w:color w:val="000000"/>
              </w:rPr>
              <w:t>Grandma's Cocktail Sauce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9F9736B" w14:textId="77777777" w:rsidR="00891BE3" w:rsidRPr="00891BE3" w:rsidRDefault="00891BE3" w:rsidP="00891BE3">
            <w:pPr>
              <w:spacing w:befor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1BE3"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1CDB5DA" w14:textId="77777777" w:rsidR="00891BE3" w:rsidRPr="00891BE3" w:rsidRDefault="00891BE3" w:rsidP="00891BE3">
            <w:pPr>
              <w:spacing w:befor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1BE3">
              <w:rPr>
                <w:rFonts w:ascii="Calibri" w:hAnsi="Calibri" w:cs="Calibri"/>
                <w:color w:val="000000"/>
              </w:rPr>
              <w:t>$0.75</w:t>
            </w:r>
          </w:p>
        </w:tc>
      </w:tr>
      <w:tr w:rsidR="00891BE3" w:rsidRPr="00891BE3" w14:paraId="61CE116A" w14:textId="77777777" w:rsidTr="00891BE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BF32D0F" w14:textId="77777777" w:rsidR="00891BE3" w:rsidRPr="00891BE3" w:rsidRDefault="00891BE3" w:rsidP="00891BE3">
            <w:pPr>
              <w:spacing w:before="0"/>
              <w:rPr>
                <w:rFonts w:ascii="Times New Roman" w:hAnsi="Times New Roman"/>
                <w:sz w:val="24"/>
                <w:szCs w:val="24"/>
              </w:rPr>
            </w:pPr>
            <w:r w:rsidRPr="00891BE3">
              <w:rPr>
                <w:rFonts w:ascii="Calibri" w:hAnsi="Calibri" w:cs="Calibri"/>
                <w:color w:val="000000"/>
              </w:rPr>
              <w:t>Susan's Creamy Blue Cheese Dressing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B147D00" w14:textId="77777777" w:rsidR="00891BE3" w:rsidRPr="00891BE3" w:rsidRDefault="00891BE3" w:rsidP="00891BE3">
            <w:pPr>
              <w:spacing w:befor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1BE3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C0C600F" w14:textId="77777777" w:rsidR="00891BE3" w:rsidRPr="00891BE3" w:rsidRDefault="00891BE3" w:rsidP="00891BE3">
            <w:pPr>
              <w:spacing w:befor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1BE3">
              <w:rPr>
                <w:rFonts w:ascii="Calibri" w:hAnsi="Calibri" w:cs="Calibri"/>
                <w:color w:val="000000"/>
              </w:rPr>
              <w:t>$1.25</w:t>
            </w:r>
          </w:p>
        </w:tc>
      </w:tr>
      <w:tr w:rsidR="00891BE3" w:rsidRPr="00891BE3" w14:paraId="6D587EED" w14:textId="77777777" w:rsidTr="00891BE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97EF3EA" w14:textId="77777777" w:rsidR="00891BE3" w:rsidRPr="00891BE3" w:rsidRDefault="00891BE3" w:rsidP="00891BE3">
            <w:pPr>
              <w:spacing w:before="0"/>
              <w:rPr>
                <w:rFonts w:ascii="Times New Roman" w:hAnsi="Times New Roman"/>
                <w:sz w:val="24"/>
                <w:szCs w:val="24"/>
              </w:rPr>
            </w:pPr>
            <w:r w:rsidRPr="00891BE3">
              <w:rPr>
                <w:rFonts w:ascii="Calibri" w:hAnsi="Calibri" w:cs="Calibri"/>
                <w:color w:val="000000"/>
              </w:rPr>
              <w:t>Susan's Thousand Island Dressing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6601AC5" w14:textId="77777777" w:rsidR="00891BE3" w:rsidRPr="00891BE3" w:rsidRDefault="00891BE3" w:rsidP="00891BE3">
            <w:pPr>
              <w:spacing w:befor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1BE3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EFCB56" w14:textId="77777777" w:rsidR="00891BE3" w:rsidRPr="00891BE3" w:rsidRDefault="00891BE3" w:rsidP="00891BE3">
            <w:pPr>
              <w:spacing w:befor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1BE3">
              <w:rPr>
                <w:rFonts w:ascii="Calibri" w:hAnsi="Calibri" w:cs="Calibri"/>
                <w:color w:val="000000"/>
              </w:rPr>
              <w:t>$1.25</w:t>
            </w:r>
          </w:p>
        </w:tc>
      </w:tr>
      <w:tr w:rsidR="00891BE3" w:rsidRPr="00891BE3" w14:paraId="0080E6BD" w14:textId="77777777" w:rsidTr="00891BE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70A3E62" w14:textId="77777777" w:rsidR="00891BE3" w:rsidRPr="00891BE3" w:rsidRDefault="00891BE3" w:rsidP="00891BE3">
            <w:pPr>
              <w:spacing w:before="0"/>
              <w:rPr>
                <w:rFonts w:ascii="Times New Roman" w:hAnsi="Times New Roman"/>
                <w:sz w:val="24"/>
                <w:szCs w:val="24"/>
              </w:rPr>
            </w:pPr>
            <w:r w:rsidRPr="00891BE3">
              <w:rPr>
                <w:rFonts w:ascii="Calibri" w:hAnsi="Calibri" w:cs="Calibri"/>
                <w:color w:val="000000"/>
              </w:rPr>
              <w:t>Susan's French Dressing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F083235" w14:textId="77777777" w:rsidR="00891BE3" w:rsidRPr="00891BE3" w:rsidRDefault="00891BE3" w:rsidP="00891BE3">
            <w:pPr>
              <w:spacing w:befor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1BE3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87AF7CA" w14:textId="77777777" w:rsidR="00891BE3" w:rsidRPr="00891BE3" w:rsidRDefault="00891BE3" w:rsidP="00891BE3">
            <w:pPr>
              <w:spacing w:befor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1BE3">
              <w:rPr>
                <w:rFonts w:ascii="Calibri" w:hAnsi="Calibri" w:cs="Calibri"/>
                <w:color w:val="000000"/>
              </w:rPr>
              <w:t>$1.25</w:t>
            </w:r>
          </w:p>
        </w:tc>
      </w:tr>
      <w:tr w:rsidR="00891BE3" w:rsidRPr="00891BE3" w14:paraId="719A90F0" w14:textId="77777777" w:rsidTr="00891BE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C2098C7" w14:textId="77777777" w:rsidR="00891BE3" w:rsidRPr="00891BE3" w:rsidRDefault="00891BE3" w:rsidP="00891BE3">
            <w:pPr>
              <w:spacing w:before="0"/>
              <w:rPr>
                <w:rFonts w:ascii="Times New Roman" w:hAnsi="Times New Roman"/>
                <w:sz w:val="24"/>
                <w:szCs w:val="24"/>
              </w:rPr>
            </w:pPr>
            <w:r w:rsidRPr="00891BE3">
              <w:rPr>
                <w:rFonts w:ascii="Calibri" w:hAnsi="Calibri" w:cs="Calibri"/>
                <w:color w:val="000000"/>
              </w:rPr>
              <w:t>Superior Caesar Salad Dressing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9920C5F" w14:textId="77777777" w:rsidR="00891BE3" w:rsidRPr="00891BE3" w:rsidRDefault="00891BE3" w:rsidP="00891BE3">
            <w:pPr>
              <w:spacing w:befor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1BE3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2F1641E" w14:textId="77777777" w:rsidR="00891BE3" w:rsidRPr="00891BE3" w:rsidRDefault="00891BE3" w:rsidP="00891BE3">
            <w:pPr>
              <w:spacing w:befor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1BE3">
              <w:rPr>
                <w:rFonts w:ascii="Calibri" w:hAnsi="Calibri" w:cs="Calibri"/>
                <w:color w:val="000000"/>
              </w:rPr>
              <w:t>$1.25</w:t>
            </w:r>
          </w:p>
        </w:tc>
      </w:tr>
      <w:tr w:rsidR="00891BE3" w:rsidRPr="00891BE3" w14:paraId="1C69AC25" w14:textId="77777777" w:rsidTr="00891BE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1B73050" w14:textId="77777777" w:rsidR="00891BE3" w:rsidRPr="00891BE3" w:rsidRDefault="00891BE3" w:rsidP="00891BE3">
            <w:pPr>
              <w:spacing w:before="0"/>
              <w:rPr>
                <w:rFonts w:ascii="Times New Roman" w:hAnsi="Times New Roman"/>
                <w:sz w:val="24"/>
                <w:szCs w:val="24"/>
              </w:rPr>
            </w:pPr>
            <w:r w:rsidRPr="00891BE3">
              <w:rPr>
                <w:rFonts w:ascii="Calibri" w:hAnsi="Calibri" w:cs="Calibri"/>
                <w:color w:val="000000"/>
              </w:rPr>
              <w:t>Italian Dressing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BC540E7" w14:textId="77777777" w:rsidR="00891BE3" w:rsidRPr="00891BE3" w:rsidRDefault="00891BE3" w:rsidP="00891BE3">
            <w:pPr>
              <w:spacing w:befor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1BE3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957E7EF" w14:textId="77777777" w:rsidR="00891BE3" w:rsidRPr="00891BE3" w:rsidRDefault="00891BE3" w:rsidP="00891BE3">
            <w:pPr>
              <w:spacing w:befor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1BE3">
              <w:rPr>
                <w:rFonts w:ascii="Calibri" w:hAnsi="Calibri" w:cs="Calibri"/>
                <w:color w:val="000000"/>
              </w:rPr>
              <w:t>$1.50</w:t>
            </w:r>
          </w:p>
        </w:tc>
      </w:tr>
      <w:tr w:rsidR="00891BE3" w:rsidRPr="00891BE3" w14:paraId="0C7B4730" w14:textId="77777777" w:rsidTr="00891BE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CFDC5A2" w14:textId="77777777" w:rsidR="00891BE3" w:rsidRPr="00891BE3" w:rsidRDefault="00891BE3" w:rsidP="00891BE3">
            <w:pPr>
              <w:spacing w:before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91BE3">
              <w:rPr>
                <w:rFonts w:ascii="Calibri" w:hAnsi="Calibri" w:cs="Calibri"/>
                <w:color w:val="000000"/>
              </w:rPr>
              <w:t>Jumpin</w:t>
            </w:r>
            <w:proofErr w:type="spellEnd"/>
            <w:r w:rsidRPr="00891BE3">
              <w:rPr>
                <w:rFonts w:ascii="Calibri" w:hAnsi="Calibri" w:cs="Calibri"/>
                <w:color w:val="000000"/>
              </w:rPr>
              <w:t>' Hot Picante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E93A88C" w14:textId="77777777" w:rsidR="00891BE3" w:rsidRPr="00891BE3" w:rsidRDefault="00891BE3" w:rsidP="00891BE3">
            <w:pPr>
              <w:spacing w:befor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1BE3"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1B5F4C1" w14:textId="77777777" w:rsidR="00891BE3" w:rsidRPr="00891BE3" w:rsidRDefault="00891BE3" w:rsidP="00891BE3">
            <w:pPr>
              <w:spacing w:befor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1BE3">
              <w:rPr>
                <w:rFonts w:ascii="Calibri" w:hAnsi="Calibri" w:cs="Calibri"/>
                <w:color w:val="000000"/>
              </w:rPr>
              <w:t>$1.55</w:t>
            </w:r>
          </w:p>
        </w:tc>
      </w:tr>
      <w:tr w:rsidR="00891BE3" w:rsidRPr="00891BE3" w14:paraId="0DB37F90" w14:textId="77777777" w:rsidTr="00891BE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066C351" w14:textId="77777777" w:rsidR="00891BE3" w:rsidRPr="00891BE3" w:rsidRDefault="00891BE3" w:rsidP="00891BE3">
            <w:pPr>
              <w:spacing w:before="0"/>
              <w:rPr>
                <w:rFonts w:ascii="Times New Roman" w:hAnsi="Times New Roman"/>
                <w:sz w:val="24"/>
                <w:szCs w:val="24"/>
              </w:rPr>
            </w:pPr>
            <w:r w:rsidRPr="00891BE3">
              <w:rPr>
                <w:rFonts w:ascii="Calibri" w:hAnsi="Calibri" w:cs="Calibri"/>
                <w:color w:val="000000"/>
              </w:rPr>
              <w:t>Medium Picante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15FF42F" w14:textId="77777777" w:rsidR="00891BE3" w:rsidRPr="00891BE3" w:rsidRDefault="00891BE3" w:rsidP="00891BE3">
            <w:pPr>
              <w:spacing w:befor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1BE3"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9278F5B" w14:textId="77777777" w:rsidR="00891BE3" w:rsidRPr="00891BE3" w:rsidRDefault="00891BE3" w:rsidP="00891BE3">
            <w:pPr>
              <w:spacing w:befor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1BE3">
              <w:rPr>
                <w:rFonts w:ascii="Calibri" w:hAnsi="Calibri" w:cs="Calibri"/>
                <w:color w:val="000000"/>
              </w:rPr>
              <w:t>$1.55</w:t>
            </w:r>
          </w:p>
        </w:tc>
      </w:tr>
      <w:tr w:rsidR="00891BE3" w:rsidRPr="00891BE3" w14:paraId="6AE80797" w14:textId="77777777" w:rsidTr="00891BE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A316133" w14:textId="77777777" w:rsidR="00891BE3" w:rsidRPr="00891BE3" w:rsidRDefault="00891BE3" w:rsidP="00891BE3">
            <w:pPr>
              <w:spacing w:before="0"/>
              <w:rPr>
                <w:rFonts w:ascii="Times New Roman" w:hAnsi="Times New Roman"/>
                <w:sz w:val="24"/>
                <w:szCs w:val="24"/>
              </w:rPr>
            </w:pPr>
            <w:r w:rsidRPr="00891BE3">
              <w:rPr>
                <w:rFonts w:ascii="Calibri" w:hAnsi="Calibri" w:cs="Calibri"/>
                <w:color w:val="000000"/>
              </w:rPr>
              <w:t>Mild Picante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36AA99D" w14:textId="77777777" w:rsidR="00891BE3" w:rsidRPr="00891BE3" w:rsidRDefault="00891BE3" w:rsidP="00891BE3">
            <w:pPr>
              <w:spacing w:befor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1BE3"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DF99578" w14:textId="77777777" w:rsidR="00891BE3" w:rsidRPr="00891BE3" w:rsidRDefault="00891BE3" w:rsidP="00891BE3">
            <w:pPr>
              <w:spacing w:befor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1BE3">
              <w:rPr>
                <w:rFonts w:ascii="Calibri" w:hAnsi="Calibri" w:cs="Calibri"/>
                <w:color w:val="000000"/>
              </w:rPr>
              <w:t>$1.55</w:t>
            </w:r>
          </w:p>
        </w:tc>
      </w:tr>
      <w:tr w:rsidR="00891BE3" w:rsidRPr="00891BE3" w14:paraId="056239B7" w14:textId="77777777" w:rsidTr="00891BE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2781461" w14:textId="77777777" w:rsidR="00891BE3" w:rsidRPr="00891BE3" w:rsidRDefault="00891BE3" w:rsidP="00891BE3">
            <w:pPr>
              <w:spacing w:before="0"/>
              <w:rPr>
                <w:rFonts w:ascii="Times New Roman" w:hAnsi="Times New Roman"/>
                <w:sz w:val="24"/>
                <w:szCs w:val="24"/>
              </w:rPr>
            </w:pPr>
            <w:r w:rsidRPr="00891BE3">
              <w:rPr>
                <w:rFonts w:ascii="Calibri" w:hAnsi="Calibri" w:cs="Calibri"/>
                <w:color w:val="000000"/>
              </w:rPr>
              <w:t>Lite Superior Caesar Salad Dressing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3B2B610" w14:textId="77777777" w:rsidR="00891BE3" w:rsidRPr="00891BE3" w:rsidRDefault="00891BE3" w:rsidP="00891BE3">
            <w:pPr>
              <w:spacing w:befor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1BE3"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9FF6212" w14:textId="77777777" w:rsidR="00891BE3" w:rsidRPr="00891BE3" w:rsidRDefault="00891BE3" w:rsidP="00891BE3">
            <w:pPr>
              <w:spacing w:befor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1BE3">
              <w:rPr>
                <w:rFonts w:ascii="Calibri" w:hAnsi="Calibri" w:cs="Calibri"/>
                <w:color w:val="000000"/>
              </w:rPr>
              <w:t>$2.00</w:t>
            </w:r>
          </w:p>
        </w:tc>
      </w:tr>
      <w:tr w:rsidR="00891BE3" w:rsidRPr="00891BE3" w14:paraId="459FB817" w14:textId="77777777" w:rsidTr="00891BE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44CC78C" w14:textId="77777777" w:rsidR="00891BE3" w:rsidRPr="00891BE3" w:rsidRDefault="00891BE3" w:rsidP="00891BE3">
            <w:pPr>
              <w:spacing w:before="0"/>
              <w:rPr>
                <w:rFonts w:ascii="Times New Roman" w:hAnsi="Times New Roman"/>
                <w:sz w:val="24"/>
                <w:szCs w:val="24"/>
              </w:rPr>
            </w:pPr>
            <w:r w:rsidRPr="00891BE3">
              <w:rPr>
                <w:rFonts w:ascii="Calibri" w:hAnsi="Calibri" w:cs="Calibri"/>
                <w:color w:val="000000"/>
              </w:rPr>
              <w:t>Lite Italian Dressing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09003D4" w14:textId="77777777" w:rsidR="00891BE3" w:rsidRPr="00891BE3" w:rsidRDefault="00891BE3" w:rsidP="00891BE3">
            <w:pPr>
              <w:spacing w:befor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1BE3"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FEF97D0" w14:textId="77777777" w:rsidR="00891BE3" w:rsidRPr="00891BE3" w:rsidRDefault="00891BE3" w:rsidP="00891BE3">
            <w:pPr>
              <w:spacing w:befor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1BE3">
              <w:rPr>
                <w:rFonts w:ascii="Calibri" w:hAnsi="Calibri" w:cs="Calibri"/>
                <w:color w:val="000000"/>
              </w:rPr>
              <w:t>$2.00</w:t>
            </w:r>
          </w:p>
        </w:tc>
      </w:tr>
      <w:tr w:rsidR="00891BE3" w:rsidRPr="00891BE3" w14:paraId="457F5745" w14:textId="77777777" w:rsidTr="00891BE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B6626AB" w14:textId="77777777" w:rsidR="00891BE3" w:rsidRPr="00891BE3" w:rsidRDefault="00891BE3" w:rsidP="00891BE3">
            <w:pPr>
              <w:spacing w:before="0"/>
              <w:rPr>
                <w:rFonts w:ascii="Times New Roman" w:hAnsi="Times New Roman"/>
                <w:sz w:val="24"/>
                <w:szCs w:val="24"/>
              </w:rPr>
            </w:pPr>
            <w:r w:rsidRPr="00891BE3">
              <w:rPr>
                <w:rFonts w:ascii="Calibri" w:hAnsi="Calibri" w:cs="Calibri"/>
                <w:color w:val="000000"/>
              </w:rPr>
              <w:t>Extra Creamy Italian Dressing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8E63F92" w14:textId="77777777" w:rsidR="00891BE3" w:rsidRPr="00891BE3" w:rsidRDefault="00891BE3" w:rsidP="00891BE3">
            <w:pPr>
              <w:spacing w:befor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1BE3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4218885" w14:textId="77777777" w:rsidR="00891BE3" w:rsidRPr="00891BE3" w:rsidRDefault="00891BE3" w:rsidP="00891BE3">
            <w:pPr>
              <w:spacing w:befor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1BE3">
              <w:rPr>
                <w:rFonts w:ascii="Calibri" w:hAnsi="Calibri" w:cs="Calibri"/>
                <w:color w:val="000000"/>
              </w:rPr>
              <w:t>$2.00</w:t>
            </w:r>
          </w:p>
        </w:tc>
      </w:tr>
      <w:tr w:rsidR="00891BE3" w:rsidRPr="00891BE3" w14:paraId="69CE2E2C" w14:textId="77777777" w:rsidTr="00891BE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143BCC5" w14:textId="77777777" w:rsidR="00891BE3" w:rsidRPr="00891BE3" w:rsidRDefault="00891BE3" w:rsidP="00891BE3">
            <w:pPr>
              <w:spacing w:before="0"/>
              <w:rPr>
                <w:rFonts w:ascii="Times New Roman" w:hAnsi="Times New Roman"/>
                <w:sz w:val="24"/>
                <w:szCs w:val="24"/>
              </w:rPr>
            </w:pPr>
            <w:r w:rsidRPr="00891BE3">
              <w:rPr>
                <w:rFonts w:ascii="Calibri" w:hAnsi="Calibri" w:cs="Calibri"/>
                <w:color w:val="000000"/>
              </w:rPr>
              <w:t>Extra Creamy Ranch Dressing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EADAF13" w14:textId="77777777" w:rsidR="00891BE3" w:rsidRPr="00891BE3" w:rsidRDefault="00891BE3" w:rsidP="00891BE3">
            <w:pPr>
              <w:spacing w:befor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1BE3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822601E" w14:textId="77777777" w:rsidR="00891BE3" w:rsidRPr="00891BE3" w:rsidRDefault="00891BE3" w:rsidP="00891BE3">
            <w:pPr>
              <w:spacing w:befor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1BE3">
              <w:rPr>
                <w:rFonts w:ascii="Calibri" w:hAnsi="Calibri" w:cs="Calibri"/>
                <w:color w:val="000000"/>
              </w:rPr>
              <w:t>$2.00</w:t>
            </w:r>
          </w:p>
        </w:tc>
      </w:tr>
      <w:tr w:rsidR="00891BE3" w:rsidRPr="00891BE3" w14:paraId="020E0D0D" w14:textId="77777777" w:rsidTr="00891BE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5CE2E92" w14:textId="77777777" w:rsidR="00891BE3" w:rsidRPr="00891BE3" w:rsidRDefault="00891BE3" w:rsidP="00891BE3">
            <w:pPr>
              <w:spacing w:before="0"/>
              <w:rPr>
                <w:rFonts w:ascii="Times New Roman" w:hAnsi="Times New Roman"/>
                <w:sz w:val="24"/>
                <w:szCs w:val="24"/>
              </w:rPr>
            </w:pPr>
            <w:r w:rsidRPr="00891BE3">
              <w:rPr>
                <w:rFonts w:ascii="Calibri" w:hAnsi="Calibri" w:cs="Calibri"/>
                <w:color w:val="000000"/>
              </w:rPr>
              <w:t>Extra Spicy Barbecue Sauce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1DD4FAF" w14:textId="77777777" w:rsidR="00891BE3" w:rsidRPr="00891BE3" w:rsidRDefault="00891BE3" w:rsidP="00891BE3">
            <w:pPr>
              <w:spacing w:befor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1BE3"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246D2B3" w14:textId="77777777" w:rsidR="00891BE3" w:rsidRPr="00891BE3" w:rsidRDefault="00891BE3" w:rsidP="00891BE3">
            <w:pPr>
              <w:spacing w:befor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1BE3">
              <w:rPr>
                <w:rFonts w:ascii="Calibri" w:hAnsi="Calibri" w:cs="Calibri"/>
                <w:color w:val="000000"/>
              </w:rPr>
              <w:t>$2.25</w:t>
            </w:r>
          </w:p>
        </w:tc>
      </w:tr>
    </w:tbl>
    <w:p w14:paraId="6567EEAC" w14:textId="77777777" w:rsidR="00891BE3" w:rsidRDefault="00891BE3" w:rsidP="00891BE3">
      <w:pPr>
        <w:spacing w:line="360" w:lineRule="auto"/>
      </w:pPr>
    </w:p>
    <w:p w14:paraId="22339D2B" w14:textId="77777777" w:rsidR="00891BE3" w:rsidRDefault="00891BE3" w:rsidP="00891BE3">
      <w:pPr>
        <w:spacing w:line="360" w:lineRule="auto"/>
      </w:pPr>
    </w:p>
    <w:p w14:paraId="62177990" w14:textId="77777777" w:rsidR="00891BE3" w:rsidRDefault="00891BE3" w:rsidP="00891BE3">
      <w:pPr>
        <w:spacing w:line="360" w:lineRule="auto"/>
      </w:pPr>
    </w:p>
    <w:p w14:paraId="25A29FA3" w14:textId="56C66871" w:rsidR="00891BE3" w:rsidRDefault="00891BE3" w:rsidP="00680589">
      <w:pPr>
        <w:spacing w:line="360" w:lineRule="auto"/>
      </w:pPr>
      <w:r>
        <w:lastRenderedPageBreak/>
        <w:t xml:space="preserve">Which products cost Ms. Giovanni </w:t>
      </w:r>
      <w:r>
        <w:t>more</w:t>
      </w:r>
      <w:r>
        <w:t xml:space="preserve"> than $</w:t>
      </w:r>
      <w:r>
        <w:t>3.0</w:t>
      </w:r>
      <w:r>
        <w:t>0 to produce?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8"/>
        <w:gridCol w:w="441"/>
        <w:gridCol w:w="576"/>
      </w:tblGrid>
      <w:tr w:rsidR="00891BE3" w:rsidRPr="00891BE3" w14:paraId="7CDBAEF6" w14:textId="77777777" w:rsidTr="00891BE3">
        <w:trPr>
          <w:tblHeader/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1EC168BC" w14:textId="77777777" w:rsidR="00891BE3" w:rsidRPr="00891BE3" w:rsidRDefault="00891BE3" w:rsidP="00891BE3">
            <w:pPr>
              <w:spacing w:befor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91BE3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Info_Sp4</w:t>
            </w:r>
          </w:p>
        </w:tc>
      </w:tr>
      <w:tr w:rsidR="00891BE3" w:rsidRPr="00891BE3" w14:paraId="34C688B4" w14:textId="77777777" w:rsidTr="00891BE3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12D41C30" w14:textId="77777777" w:rsidR="00891BE3" w:rsidRPr="00891BE3" w:rsidRDefault="00891BE3" w:rsidP="00891BE3">
            <w:pPr>
              <w:spacing w:befor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891BE3">
              <w:rPr>
                <w:rFonts w:ascii="Calibri" w:hAnsi="Calibri" w:cs="Calibri"/>
                <w:b/>
                <w:bCs/>
                <w:color w:val="000000"/>
              </w:rPr>
              <w:t>PName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6E4A2AFC" w14:textId="77777777" w:rsidR="00891BE3" w:rsidRPr="00891BE3" w:rsidRDefault="00891BE3" w:rsidP="00891BE3">
            <w:pPr>
              <w:spacing w:befor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891BE3">
              <w:rPr>
                <w:rFonts w:ascii="Calibri" w:hAnsi="Calibri" w:cs="Calibri"/>
                <w:b/>
                <w:bCs/>
                <w:color w:val="000000"/>
              </w:rPr>
              <w:t>PNo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2E6005AD" w14:textId="77777777" w:rsidR="00891BE3" w:rsidRPr="00891BE3" w:rsidRDefault="00891BE3" w:rsidP="00891BE3">
            <w:pPr>
              <w:spacing w:befor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891BE3">
              <w:rPr>
                <w:rFonts w:ascii="Calibri" w:hAnsi="Calibri" w:cs="Calibri"/>
                <w:b/>
                <w:bCs/>
                <w:color w:val="000000"/>
              </w:rPr>
              <w:t>PCost</w:t>
            </w:r>
            <w:proofErr w:type="spellEnd"/>
          </w:p>
        </w:tc>
      </w:tr>
      <w:tr w:rsidR="00891BE3" w:rsidRPr="00891BE3" w14:paraId="3DD5B396" w14:textId="77777777" w:rsidTr="00891BE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77267A" w14:textId="77777777" w:rsidR="00891BE3" w:rsidRPr="00891BE3" w:rsidRDefault="00891BE3" w:rsidP="00891BE3">
            <w:pPr>
              <w:spacing w:before="0"/>
              <w:rPr>
                <w:rFonts w:ascii="Times New Roman" w:hAnsi="Times New Roman"/>
                <w:sz w:val="24"/>
                <w:szCs w:val="24"/>
              </w:rPr>
            </w:pPr>
            <w:r w:rsidRPr="00891BE3">
              <w:rPr>
                <w:rFonts w:ascii="Calibri" w:hAnsi="Calibri" w:cs="Calibri"/>
                <w:color w:val="000000"/>
              </w:rPr>
              <w:t>Uncle Steve's Best Ever Barbecue Sauce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90BDBED" w14:textId="77777777" w:rsidR="00891BE3" w:rsidRPr="00891BE3" w:rsidRDefault="00891BE3" w:rsidP="00891BE3">
            <w:pPr>
              <w:spacing w:befor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1BE3"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701097C" w14:textId="77777777" w:rsidR="00891BE3" w:rsidRPr="00891BE3" w:rsidRDefault="00891BE3" w:rsidP="00891BE3">
            <w:pPr>
              <w:spacing w:befor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1BE3">
              <w:rPr>
                <w:rFonts w:ascii="Calibri" w:hAnsi="Calibri" w:cs="Calibri"/>
                <w:color w:val="000000"/>
              </w:rPr>
              <w:t>$3.45</w:t>
            </w:r>
          </w:p>
        </w:tc>
      </w:tr>
      <w:tr w:rsidR="00891BE3" w:rsidRPr="00891BE3" w14:paraId="3289228C" w14:textId="77777777" w:rsidTr="00891BE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A575DA7" w14:textId="77777777" w:rsidR="00891BE3" w:rsidRPr="00891BE3" w:rsidRDefault="00891BE3" w:rsidP="00891BE3">
            <w:pPr>
              <w:spacing w:before="0"/>
              <w:rPr>
                <w:rFonts w:ascii="Times New Roman" w:hAnsi="Times New Roman"/>
                <w:sz w:val="24"/>
                <w:szCs w:val="24"/>
              </w:rPr>
            </w:pPr>
            <w:r w:rsidRPr="00891BE3">
              <w:rPr>
                <w:rFonts w:ascii="Calibri" w:hAnsi="Calibri" w:cs="Calibri"/>
                <w:color w:val="000000"/>
              </w:rPr>
              <w:t>Traditional Meat Spaghetti Sauce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4B0B98B" w14:textId="77777777" w:rsidR="00891BE3" w:rsidRPr="00891BE3" w:rsidRDefault="00891BE3" w:rsidP="00891BE3">
            <w:pPr>
              <w:spacing w:befor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1BE3"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ACAD639" w14:textId="77777777" w:rsidR="00891BE3" w:rsidRPr="00891BE3" w:rsidRDefault="00891BE3" w:rsidP="00891BE3">
            <w:pPr>
              <w:spacing w:befor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1BE3">
              <w:rPr>
                <w:rFonts w:ascii="Calibri" w:hAnsi="Calibri" w:cs="Calibri"/>
                <w:color w:val="000000"/>
              </w:rPr>
              <w:t>$3.50</w:t>
            </w:r>
          </w:p>
        </w:tc>
      </w:tr>
      <w:tr w:rsidR="00891BE3" w:rsidRPr="00891BE3" w14:paraId="46AFD6FF" w14:textId="77777777" w:rsidTr="00891BE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1FF2688" w14:textId="77777777" w:rsidR="00891BE3" w:rsidRPr="00891BE3" w:rsidRDefault="00891BE3" w:rsidP="00891BE3">
            <w:pPr>
              <w:spacing w:before="0"/>
              <w:rPr>
                <w:rFonts w:ascii="Times New Roman" w:hAnsi="Times New Roman"/>
                <w:sz w:val="24"/>
                <w:szCs w:val="24"/>
              </w:rPr>
            </w:pPr>
            <w:r w:rsidRPr="00891BE3">
              <w:rPr>
                <w:rFonts w:ascii="Calibri" w:hAnsi="Calibri" w:cs="Calibri"/>
                <w:color w:val="000000"/>
              </w:rPr>
              <w:t>More Cheese, Please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47608CC" w14:textId="77777777" w:rsidR="00891BE3" w:rsidRPr="00891BE3" w:rsidRDefault="00891BE3" w:rsidP="00891BE3">
            <w:pPr>
              <w:spacing w:befor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1BE3"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F3C4855" w14:textId="77777777" w:rsidR="00891BE3" w:rsidRPr="00891BE3" w:rsidRDefault="00891BE3" w:rsidP="00891BE3">
            <w:pPr>
              <w:spacing w:befor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1BE3">
              <w:rPr>
                <w:rFonts w:ascii="Calibri" w:hAnsi="Calibri" w:cs="Calibri"/>
                <w:color w:val="000000"/>
              </w:rPr>
              <w:t>$3.50</w:t>
            </w:r>
          </w:p>
        </w:tc>
      </w:tr>
    </w:tbl>
    <w:p w14:paraId="34FCC06F" w14:textId="7A8750F4" w:rsidR="00891BE3" w:rsidRDefault="00891BE3" w:rsidP="007A1081"/>
    <w:p w14:paraId="3439A976" w14:textId="7386A5D4" w:rsidR="00891BE3" w:rsidRDefault="00680589" w:rsidP="00680589">
      <w:pPr>
        <w:spacing w:line="360" w:lineRule="auto"/>
      </w:pPr>
      <w:r>
        <w:t>Which products have a minimum inventory level greater than 150?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8"/>
        <w:gridCol w:w="1014"/>
      </w:tblGrid>
      <w:tr w:rsidR="00680589" w:rsidRPr="00680589" w14:paraId="47498612" w14:textId="77777777" w:rsidTr="00680589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212FF151" w14:textId="77777777" w:rsidR="00680589" w:rsidRPr="00680589" w:rsidRDefault="00680589" w:rsidP="00680589">
            <w:pPr>
              <w:spacing w:befor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8058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Info_Sp5</w:t>
            </w:r>
          </w:p>
        </w:tc>
      </w:tr>
      <w:tr w:rsidR="00680589" w:rsidRPr="00680589" w14:paraId="1BFC8393" w14:textId="77777777" w:rsidTr="00680589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6AA92B9D" w14:textId="77777777" w:rsidR="00680589" w:rsidRPr="00680589" w:rsidRDefault="00680589" w:rsidP="00680589">
            <w:pPr>
              <w:spacing w:befor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680589">
              <w:rPr>
                <w:rFonts w:ascii="Calibri" w:hAnsi="Calibri" w:cs="Calibri"/>
                <w:b/>
                <w:bCs/>
                <w:color w:val="000000"/>
              </w:rPr>
              <w:t>PName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76FB2662" w14:textId="77777777" w:rsidR="00680589" w:rsidRPr="00680589" w:rsidRDefault="00680589" w:rsidP="00680589">
            <w:pPr>
              <w:spacing w:befor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680589">
              <w:rPr>
                <w:rFonts w:ascii="Calibri" w:hAnsi="Calibri" w:cs="Calibri"/>
                <w:b/>
                <w:bCs/>
                <w:color w:val="000000"/>
              </w:rPr>
              <w:t>MinInvLev</w:t>
            </w:r>
            <w:proofErr w:type="spellEnd"/>
          </w:p>
        </w:tc>
      </w:tr>
      <w:tr w:rsidR="00680589" w:rsidRPr="00680589" w14:paraId="7B22C03C" w14:textId="77777777" w:rsidTr="0068058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1506F8D" w14:textId="77777777" w:rsidR="00680589" w:rsidRPr="00680589" w:rsidRDefault="00680589" w:rsidP="00680589">
            <w:pPr>
              <w:spacing w:before="0"/>
              <w:rPr>
                <w:rFonts w:ascii="Times New Roman" w:hAnsi="Times New Roman"/>
                <w:sz w:val="24"/>
                <w:szCs w:val="24"/>
              </w:rPr>
            </w:pPr>
            <w:r w:rsidRPr="00680589">
              <w:rPr>
                <w:rFonts w:ascii="Calibri" w:hAnsi="Calibri" w:cs="Calibri"/>
                <w:color w:val="000000"/>
              </w:rPr>
              <w:t>Italian Dressing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5D44332" w14:textId="77777777" w:rsidR="00680589" w:rsidRPr="00680589" w:rsidRDefault="00680589" w:rsidP="00680589">
            <w:pPr>
              <w:spacing w:befor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80589">
              <w:rPr>
                <w:rFonts w:ascii="Calibri" w:hAnsi="Calibri" w:cs="Calibri"/>
                <w:color w:val="000000"/>
              </w:rPr>
              <w:t>160</w:t>
            </w:r>
          </w:p>
        </w:tc>
      </w:tr>
      <w:tr w:rsidR="00680589" w:rsidRPr="00680589" w14:paraId="16F67D55" w14:textId="77777777" w:rsidTr="0068058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F35AD49" w14:textId="77777777" w:rsidR="00680589" w:rsidRPr="00680589" w:rsidRDefault="00680589" w:rsidP="00680589">
            <w:pPr>
              <w:spacing w:before="0"/>
              <w:rPr>
                <w:rFonts w:ascii="Times New Roman" w:hAnsi="Times New Roman"/>
                <w:sz w:val="24"/>
                <w:szCs w:val="24"/>
              </w:rPr>
            </w:pPr>
            <w:r w:rsidRPr="00680589">
              <w:rPr>
                <w:rFonts w:ascii="Calibri" w:hAnsi="Calibri" w:cs="Calibri"/>
                <w:color w:val="000000"/>
              </w:rPr>
              <w:t>Susan's French Dressing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945D483" w14:textId="77777777" w:rsidR="00680589" w:rsidRPr="00680589" w:rsidRDefault="00680589" w:rsidP="00680589">
            <w:pPr>
              <w:spacing w:befor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80589">
              <w:rPr>
                <w:rFonts w:ascii="Calibri" w:hAnsi="Calibri" w:cs="Calibri"/>
                <w:color w:val="000000"/>
              </w:rPr>
              <w:t>168</w:t>
            </w:r>
          </w:p>
        </w:tc>
      </w:tr>
      <w:tr w:rsidR="00680589" w:rsidRPr="00680589" w14:paraId="2FDCE313" w14:textId="77777777" w:rsidTr="0068058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932F442" w14:textId="77777777" w:rsidR="00680589" w:rsidRPr="00680589" w:rsidRDefault="00680589" w:rsidP="00680589">
            <w:pPr>
              <w:spacing w:before="0"/>
              <w:rPr>
                <w:rFonts w:ascii="Times New Roman" w:hAnsi="Times New Roman"/>
                <w:sz w:val="24"/>
                <w:szCs w:val="24"/>
              </w:rPr>
            </w:pPr>
            <w:r w:rsidRPr="00680589">
              <w:rPr>
                <w:rFonts w:ascii="Calibri" w:hAnsi="Calibri" w:cs="Calibri"/>
                <w:color w:val="000000"/>
              </w:rPr>
              <w:t>Sensational Steak Sauce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2D13B4E" w14:textId="77777777" w:rsidR="00680589" w:rsidRPr="00680589" w:rsidRDefault="00680589" w:rsidP="00680589">
            <w:pPr>
              <w:spacing w:befor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80589">
              <w:rPr>
                <w:rFonts w:ascii="Calibri" w:hAnsi="Calibri" w:cs="Calibri"/>
                <w:color w:val="000000"/>
              </w:rPr>
              <w:t>180</w:t>
            </w:r>
          </w:p>
        </w:tc>
      </w:tr>
      <w:tr w:rsidR="00680589" w:rsidRPr="00680589" w14:paraId="1AC24DF6" w14:textId="77777777" w:rsidTr="0068058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8000B2C" w14:textId="77777777" w:rsidR="00680589" w:rsidRPr="00680589" w:rsidRDefault="00680589" w:rsidP="00680589">
            <w:pPr>
              <w:spacing w:before="0"/>
              <w:rPr>
                <w:rFonts w:ascii="Times New Roman" w:hAnsi="Times New Roman"/>
                <w:sz w:val="24"/>
                <w:szCs w:val="24"/>
              </w:rPr>
            </w:pPr>
            <w:r w:rsidRPr="00680589">
              <w:rPr>
                <w:rFonts w:ascii="Calibri" w:hAnsi="Calibri" w:cs="Calibri"/>
                <w:color w:val="000000"/>
              </w:rPr>
              <w:t>Susan's Creamy Blue Cheese Dressing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4B97B77" w14:textId="77777777" w:rsidR="00680589" w:rsidRPr="00680589" w:rsidRDefault="00680589" w:rsidP="00680589">
            <w:pPr>
              <w:spacing w:befor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80589">
              <w:rPr>
                <w:rFonts w:ascii="Calibri" w:hAnsi="Calibri" w:cs="Calibri"/>
                <w:color w:val="000000"/>
              </w:rPr>
              <w:t>220</w:t>
            </w:r>
          </w:p>
        </w:tc>
      </w:tr>
      <w:tr w:rsidR="00680589" w:rsidRPr="00680589" w14:paraId="5135C65B" w14:textId="77777777" w:rsidTr="0068058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B35A604" w14:textId="77777777" w:rsidR="00680589" w:rsidRPr="00680589" w:rsidRDefault="00680589" w:rsidP="00680589">
            <w:pPr>
              <w:spacing w:before="0"/>
              <w:rPr>
                <w:rFonts w:ascii="Times New Roman" w:hAnsi="Times New Roman"/>
                <w:sz w:val="24"/>
                <w:szCs w:val="24"/>
              </w:rPr>
            </w:pPr>
            <w:r w:rsidRPr="00680589">
              <w:rPr>
                <w:rFonts w:ascii="Calibri" w:hAnsi="Calibri" w:cs="Calibri"/>
                <w:color w:val="000000"/>
              </w:rPr>
              <w:t>Susan's Thousand Island Dressing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42EC484" w14:textId="77777777" w:rsidR="00680589" w:rsidRPr="00680589" w:rsidRDefault="00680589" w:rsidP="00680589">
            <w:pPr>
              <w:spacing w:befor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80589">
              <w:rPr>
                <w:rFonts w:ascii="Calibri" w:hAnsi="Calibri" w:cs="Calibri"/>
                <w:color w:val="000000"/>
              </w:rPr>
              <w:t>220</w:t>
            </w:r>
          </w:p>
        </w:tc>
      </w:tr>
      <w:tr w:rsidR="00680589" w:rsidRPr="00680589" w14:paraId="0E2976CC" w14:textId="77777777" w:rsidTr="0068058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7077910" w14:textId="77777777" w:rsidR="00680589" w:rsidRPr="00680589" w:rsidRDefault="00680589" w:rsidP="00680589">
            <w:pPr>
              <w:spacing w:before="0"/>
              <w:rPr>
                <w:rFonts w:ascii="Times New Roman" w:hAnsi="Times New Roman"/>
                <w:sz w:val="24"/>
                <w:szCs w:val="24"/>
              </w:rPr>
            </w:pPr>
            <w:r w:rsidRPr="00680589">
              <w:rPr>
                <w:rFonts w:ascii="Calibri" w:hAnsi="Calibri" w:cs="Calibri"/>
                <w:color w:val="000000"/>
              </w:rPr>
              <w:t>Superior Caesar Salad Dressing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4BC12C9" w14:textId="77777777" w:rsidR="00680589" w:rsidRPr="00680589" w:rsidRDefault="00680589" w:rsidP="00680589">
            <w:pPr>
              <w:spacing w:befor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80589">
              <w:rPr>
                <w:rFonts w:ascii="Calibri" w:hAnsi="Calibri" w:cs="Calibri"/>
                <w:color w:val="000000"/>
              </w:rPr>
              <w:t>300</w:t>
            </w:r>
          </w:p>
        </w:tc>
      </w:tr>
    </w:tbl>
    <w:p w14:paraId="0F94AC08" w14:textId="10D46C59" w:rsidR="00680589" w:rsidRDefault="00680589" w:rsidP="007A1081"/>
    <w:p w14:paraId="4EE851E9" w14:textId="073AB972" w:rsidR="00680589" w:rsidRDefault="00680589" w:rsidP="0068058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 YOUR DESIGN</w:t>
      </w:r>
    </w:p>
    <w:p w14:paraId="72E8FF16" w14:textId="2E5CDEFA" w:rsidR="00680589" w:rsidRDefault="00680589" w:rsidP="00680589">
      <w:pPr>
        <w:pStyle w:val="ListParagraph"/>
        <w:numPr>
          <w:ilvl w:val="0"/>
          <w:numId w:val="11"/>
        </w:numPr>
        <w:spacing w:line="360" w:lineRule="auto"/>
      </w:pPr>
      <w:r>
        <w:t>New product category added to the database.</w:t>
      </w:r>
    </w:p>
    <w:p w14:paraId="3BE2DAA3" w14:textId="00EBE3B0" w:rsidR="00680589" w:rsidRDefault="00680589" w:rsidP="00680589">
      <w:pPr>
        <w:pStyle w:val="ListParagraph"/>
        <w:numPr>
          <w:ilvl w:val="0"/>
          <w:numId w:val="11"/>
        </w:numPr>
        <w:spacing w:line="360" w:lineRule="auto"/>
      </w:pPr>
      <w:r>
        <w:t>New products added to the database.</w:t>
      </w:r>
    </w:p>
    <w:p w14:paraId="748A75E1" w14:textId="49C5646F" w:rsidR="00680589" w:rsidRDefault="00680589" w:rsidP="00680589">
      <w:pPr>
        <w:pStyle w:val="ListParagraph"/>
        <w:numPr>
          <w:ilvl w:val="0"/>
          <w:numId w:val="11"/>
        </w:numPr>
        <w:spacing w:line="360" w:lineRule="auto"/>
      </w:pPr>
      <w:r>
        <w:t>Product deleted from the specified table.</w:t>
      </w:r>
    </w:p>
    <w:p w14:paraId="34AAC167" w14:textId="0772E730" w:rsidR="00680589" w:rsidRDefault="00680589" w:rsidP="00680589">
      <w:pPr>
        <w:pStyle w:val="ListParagraph"/>
        <w:numPr>
          <w:ilvl w:val="0"/>
          <w:numId w:val="11"/>
        </w:numPr>
        <w:spacing w:line="360" w:lineRule="auto"/>
      </w:pPr>
      <w:r>
        <w:t>Database updated to reflect the change.</w:t>
      </w:r>
    </w:p>
    <w:p w14:paraId="5E1BC845" w14:textId="382BFDFA" w:rsidR="00680589" w:rsidRDefault="00680589" w:rsidP="00680589">
      <w:pPr>
        <w:pStyle w:val="ListParagraph"/>
        <w:numPr>
          <w:ilvl w:val="0"/>
          <w:numId w:val="11"/>
        </w:numPr>
        <w:spacing w:line="360" w:lineRule="auto"/>
      </w:pPr>
      <w:r>
        <w:t>Identify the five products that have the highest expected daily demand.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8"/>
        <w:gridCol w:w="1293"/>
      </w:tblGrid>
      <w:tr w:rsidR="00680589" w:rsidRPr="00680589" w14:paraId="14E4BFF5" w14:textId="77777777" w:rsidTr="00680589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3A2E14E7" w14:textId="77777777" w:rsidR="00680589" w:rsidRPr="00680589" w:rsidRDefault="00680589" w:rsidP="00680589">
            <w:pPr>
              <w:spacing w:befor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8058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Test_Des5</w:t>
            </w:r>
          </w:p>
        </w:tc>
      </w:tr>
      <w:tr w:rsidR="00680589" w:rsidRPr="00680589" w14:paraId="02EC01C0" w14:textId="77777777" w:rsidTr="00680589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26A4CBE8" w14:textId="77777777" w:rsidR="00680589" w:rsidRPr="00680589" w:rsidRDefault="00680589" w:rsidP="00680589">
            <w:pPr>
              <w:spacing w:befor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680589">
              <w:rPr>
                <w:rFonts w:ascii="Calibri" w:hAnsi="Calibri" w:cs="Calibri"/>
                <w:b/>
                <w:bCs/>
                <w:color w:val="000000"/>
              </w:rPr>
              <w:t>PName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1B2F5C13" w14:textId="77777777" w:rsidR="00680589" w:rsidRPr="00680589" w:rsidRDefault="00680589" w:rsidP="00680589">
            <w:pPr>
              <w:spacing w:befor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680589">
              <w:rPr>
                <w:rFonts w:ascii="Calibri" w:hAnsi="Calibri" w:cs="Calibri"/>
                <w:b/>
                <w:bCs/>
                <w:color w:val="000000"/>
              </w:rPr>
              <w:t>DailyDemand</w:t>
            </w:r>
            <w:proofErr w:type="spellEnd"/>
          </w:p>
        </w:tc>
      </w:tr>
      <w:tr w:rsidR="00680589" w:rsidRPr="00680589" w14:paraId="1F0B1DD9" w14:textId="77777777" w:rsidTr="0068058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30BC2BF" w14:textId="77777777" w:rsidR="00680589" w:rsidRPr="00680589" w:rsidRDefault="00680589" w:rsidP="00680589">
            <w:pPr>
              <w:spacing w:before="0"/>
              <w:rPr>
                <w:rFonts w:ascii="Times New Roman" w:hAnsi="Times New Roman"/>
                <w:sz w:val="24"/>
                <w:szCs w:val="24"/>
              </w:rPr>
            </w:pPr>
            <w:r w:rsidRPr="00680589">
              <w:rPr>
                <w:rFonts w:ascii="Calibri" w:hAnsi="Calibri" w:cs="Calibri"/>
                <w:color w:val="000000"/>
              </w:rPr>
              <w:t>Superior Caesar Salad Dressing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53AE25E" w14:textId="77777777" w:rsidR="00680589" w:rsidRPr="00680589" w:rsidRDefault="00680589" w:rsidP="00680589">
            <w:pPr>
              <w:spacing w:befor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80589">
              <w:rPr>
                <w:rFonts w:ascii="Calibri" w:hAnsi="Calibri" w:cs="Calibri"/>
                <w:color w:val="000000"/>
              </w:rPr>
              <w:t>75</w:t>
            </w:r>
          </w:p>
        </w:tc>
      </w:tr>
      <w:tr w:rsidR="00680589" w:rsidRPr="00680589" w14:paraId="12B81B47" w14:textId="77777777" w:rsidTr="0068058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884BE50" w14:textId="77777777" w:rsidR="00680589" w:rsidRPr="00680589" w:rsidRDefault="00680589" w:rsidP="00680589">
            <w:pPr>
              <w:spacing w:before="0"/>
              <w:rPr>
                <w:rFonts w:ascii="Times New Roman" w:hAnsi="Times New Roman"/>
                <w:sz w:val="24"/>
                <w:szCs w:val="24"/>
              </w:rPr>
            </w:pPr>
            <w:r w:rsidRPr="00680589">
              <w:rPr>
                <w:rFonts w:ascii="Calibri" w:hAnsi="Calibri" w:cs="Calibri"/>
                <w:color w:val="000000"/>
              </w:rPr>
              <w:t>Susan's Thousand Island Dressing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785CA8B" w14:textId="77777777" w:rsidR="00680589" w:rsidRPr="00680589" w:rsidRDefault="00680589" w:rsidP="00680589">
            <w:pPr>
              <w:spacing w:befor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80589">
              <w:rPr>
                <w:rFonts w:ascii="Calibri" w:hAnsi="Calibri" w:cs="Calibri"/>
                <w:color w:val="000000"/>
              </w:rPr>
              <w:t>55</w:t>
            </w:r>
          </w:p>
        </w:tc>
      </w:tr>
      <w:tr w:rsidR="00680589" w:rsidRPr="00680589" w14:paraId="60F07AE2" w14:textId="77777777" w:rsidTr="0068058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BFB3208" w14:textId="77777777" w:rsidR="00680589" w:rsidRPr="00680589" w:rsidRDefault="00680589" w:rsidP="00680589">
            <w:pPr>
              <w:spacing w:before="0"/>
              <w:rPr>
                <w:rFonts w:ascii="Times New Roman" w:hAnsi="Times New Roman"/>
                <w:sz w:val="24"/>
                <w:szCs w:val="24"/>
              </w:rPr>
            </w:pPr>
            <w:r w:rsidRPr="00680589">
              <w:rPr>
                <w:rFonts w:ascii="Calibri" w:hAnsi="Calibri" w:cs="Calibri"/>
                <w:color w:val="000000"/>
              </w:rPr>
              <w:t>Susan's Creamy Blue Cheese Dressing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EBB426F" w14:textId="77777777" w:rsidR="00680589" w:rsidRPr="00680589" w:rsidRDefault="00680589" w:rsidP="00680589">
            <w:pPr>
              <w:spacing w:befor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80589">
              <w:rPr>
                <w:rFonts w:ascii="Calibri" w:hAnsi="Calibri" w:cs="Calibri"/>
                <w:color w:val="000000"/>
              </w:rPr>
              <w:t>55</w:t>
            </w:r>
          </w:p>
        </w:tc>
      </w:tr>
      <w:tr w:rsidR="00680589" w:rsidRPr="00680589" w14:paraId="43961732" w14:textId="77777777" w:rsidTr="0068058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4A712C9" w14:textId="77777777" w:rsidR="00680589" w:rsidRPr="00680589" w:rsidRDefault="00680589" w:rsidP="00680589">
            <w:pPr>
              <w:spacing w:before="0"/>
              <w:rPr>
                <w:rFonts w:ascii="Times New Roman" w:hAnsi="Times New Roman"/>
                <w:sz w:val="24"/>
                <w:szCs w:val="24"/>
              </w:rPr>
            </w:pPr>
            <w:r w:rsidRPr="00680589">
              <w:rPr>
                <w:rFonts w:ascii="Calibri" w:hAnsi="Calibri" w:cs="Calibri"/>
                <w:color w:val="000000"/>
              </w:rPr>
              <w:t>Sensational Steak Sauce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88864F7" w14:textId="77777777" w:rsidR="00680589" w:rsidRPr="00680589" w:rsidRDefault="00680589" w:rsidP="00680589">
            <w:pPr>
              <w:spacing w:befor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80589">
              <w:rPr>
                <w:rFonts w:ascii="Calibri" w:hAnsi="Calibri" w:cs="Calibri"/>
                <w:color w:val="000000"/>
              </w:rPr>
              <w:t>45</w:t>
            </w:r>
          </w:p>
        </w:tc>
      </w:tr>
      <w:tr w:rsidR="00680589" w:rsidRPr="00680589" w14:paraId="293DFC28" w14:textId="77777777" w:rsidTr="0068058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004AD3B" w14:textId="77777777" w:rsidR="00680589" w:rsidRPr="00680589" w:rsidRDefault="00680589" w:rsidP="00680589">
            <w:pPr>
              <w:spacing w:before="0"/>
              <w:rPr>
                <w:rFonts w:ascii="Times New Roman" w:hAnsi="Times New Roman"/>
                <w:sz w:val="24"/>
                <w:szCs w:val="24"/>
              </w:rPr>
            </w:pPr>
            <w:r w:rsidRPr="00680589">
              <w:rPr>
                <w:rFonts w:ascii="Calibri" w:hAnsi="Calibri" w:cs="Calibri"/>
                <w:color w:val="000000"/>
              </w:rPr>
              <w:t>Susan's French Dressing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E76A8FD" w14:textId="77777777" w:rsidR="00680589" w:rsidRPr="00680589" w:rsidRDefault="00680589" w:rsidP="00680589">
            <w:pPr>
              <w:spacing w:befor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80589">
              <w:rPr>
                <w:rFonts w:ascii="Calibri" w:hAnsi="Calibri" w:cs="Calibri"/>
                <w:color w:val="000000"/>
              </w:rPr>
              <w:t>42</w:t>
            </w:r>
          </w:p>
        </w:tc>
      </w:tr>
    </w:tbl>
    <w:p w14:paraId="0ABB310C" w14:textId="77777777" w:rsidR="00680589" w:rsidRDefault="00680589" w:rsidP="00680589">
      <w:pPr>
        <w:ind w:left="360"/>
      </w:pPr>
    </w:p>
    <w:p w14:paraId="302223B4" w14:textId="77777777" w:rsidR="00680589" w:rsidRPr="00680589" w:rsidRDefault="00680589" w:rsidP="00680589"/>
    <w:p w14:paraId="404D5757" w14:textId="3797A02B" w:rsidR="00680589" w:rsidRPr="00891BE3" w:rsidRDefault="00680589" w:rsidP="007A1081"/>
    <w:sectPr w:rsidR="00680589" w:rsidRPr="00891BE3" w:rsidSect="00C8765D">
      <w:footerReference w:type="even" r:id="rId7"/>
      <w:footerReference w:type="default" r:id="rId8"/>
      <w:pgSz w:w="12240" w:h="15840" w:code="1"/>
      <w:pgMar w:top="1440" w:right="1800" w:bottom="1440" w:left="1800" w:header="960" w:footer="64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3CD447" w14:textId="77777777" w:rsidR="00317B2B" w:rsidRDefault="00317B2B">
      <w:r>
        <w:separator/>
      </w:r>
    </w:p>
    <w:p w14:paraId="6BA87951" w14:textId="77777777" w:rsidR="00317B2B" w:rsidRDefault="00317B2B"/>
  </w:endnote>
  <w:endnote w:type="continuationSeparator" w:id="0">
    <w:p w14:paraId="599F7DA7" w14:textId="77777777" w:rsidR="00317B2B" w:rsidRDefault="00317B2B">
      <w:r>
        <w:continuationSeparator/>
      </w:r>
    </w:p>
    <w:p w14:paraId="56A4496E" w14:textId="77777777" w:rsidR="00317B2B" w:rsidRDefault="00317B2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3C8CFF" w14:textId="77777777" w:rsidR="005673B8" w:rsidRDefault="005673B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14:paraId="34F9D6D3" w14:textId="77777777" w:rsidR="005673B8" w:rsidRDefault="005673B8">
    <w:pPr>
      <w:pStyle w:val="Footer"/>
    </w:pPr>
  </w:p>
  <w:p w14:paraId="6FB31B5D" w14:textId="77777777" w:rsidR="005673B8" w:rsidRDefault="005673B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071046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359F63" w14:textId="77777777" w:rsidR="00C8765D" w:rsidRDefault="00C8765D" w:rsidP="00C8765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441172" w14:textId="77777777" w:rsidR="00317B2B" w:rsidRDefault="00317B2B">
      <w:r>
        <w:separator/>
      </w:r>
    </w:p>
    <w:p w14:paraId="395E234C" w14:textId="77777777" w:rsidR="00317B2B" w:rsidRDefault="00317B2B"/>
  </w:footnote>
  <w:footnote w:type="continuationSeparator" w:id="0">
    <w:p w14:paraId="32EE9AA2" w14:textId="77777777" w:rsidR="00317B2B" w:rsidRDefault="00317B2B">
      <w:r>
        <w:continuationSeparator/>
      </w:r>
    </w:p>
    <w:p w14:paraId="06AF0402" w14:textId="77777777" w:rsidR="00317B2B" w:rsidRDefault="00317B2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280E49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420B34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52F21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BCBB1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7EC630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EF2849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32807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625EF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BCDF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E663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7E1A95"/>
    <w:multiLevelType w:val="hybridMultilevel"/>
    <w:tmpl w:val="8B386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8" w:dllVersion="513" w:checkStyle="1"/>
  <w:proofState w:spelling="clean" w:grammar="clean"/>
  <w:attachedTemplate r:id="rId1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BE3"/>
    <w:rsid w:val="00020E86"/>
    <w:rsid w:val="00075BA2"/>
    <w:rsid w:val="000D4049"/>
    <w:rsid w:val="001011C8"/>
    <w:rsid w:val="00114C1E"/>
    <w:rsid w:val="00124376"/>
    <w:rsid w:val="001772FF"/>
    <w:rsid w:val="001D09F2"/>
    <w:rsid w:val="00245746"/>
    <w:rsid w:val="002A6C47"/>
    <w:rsid w:val="002C4BD7"/>
    <w:rsid w:val="00317B2B"/>
    <w:rsid w:val="00354FAD"/>
    <w:rsid w:val="00431C47"/>
    <w:rsid w:val="00491AC4"/>
    <w:rsid w:val="004B01D8"/>
    <w:rsid w:val="00556689"/>
    <w:rsid w:val="005673B8"/>
    <w:rsid w:val="0059699D"/>
    <w:rsid w:val="005E3FDD"/>
    <w:rsid w:val="006578FD"/>
    <w:rsid w:val="006700B8"/>
    <w:rsid w:val="00674BAA"/>
    <w:rsid w:val="00680589"/>
    <w:rsid w:val="00733156"/>
    <w:rsid w:val="00754980"/>
    <w:rsid w:val="00776EC9"/>
    <w:rsid w:val="007A1081"/>
    <w:rsid w:val="007B07E9"/>
    <w:rsid w:val="007F776A"/>
    <w:rsid w:val="00853521"/>
    <w:rsid w:val="008869B4"/>
    <w:rsid w:val="00891BE3"/>
    <w:rsid w:val="00991DFF"/>
    <w:rsid w:val="00A5444A"/>
    <w:rsid w:val="00A814DB"/>
    <w:rsid w:val="00AA183A"/>
    <w:rsid w:val="00AC2B60"/>
    <w:rsid w:val="00AF3F83"/>
    <w:rsid w:val="00B816AD"/>
    <w:rsid w:val="00BB0495"/>
    <w:rsid w:val="00BD16EA"/>
    <w:rsid w:val="00C51070"/>
    <w:rsid w:val="00C551B4"/>
    <w:rsid w:val="00C86C52"/>
    <w:rsid w:val="00C8765D"/>
    <w:rsid w:val="00D7023D"/>
    <w:rsid w:val="00D771EB"/>
    <w:rsid w:val="00D86A55"/>
    <w:rsid w:val="00DE1694"/>
    <w:rsid w:val="00DF1E78"/>
    <w:rsid w:val="00E77F68"/>
    <w:rsid w:val="00F358EA"/>
    <w:rsid w:val="00F37651"/>
    <w:rsid w:val="00F96B87"/>
    <w:rsid w:val="00FE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B802A3"/>
  <w15:docId w15:val="{DC0609B8-FD7A-4475-9B37-532DF7B6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before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65D"/>
  </w:style>
  <w:style w:type="paragraph" w:styleId="Heading1">
    <w:name w:val="heading 1"/>
    <w:basedOn w:val="Normal"/>
    <w:uiPriority w:val="9"/>
    <w:qFormat/>
    <w:rsid w:val="007A1081"/>
    <w:pPr>
      <w:spacing w:after="60"/>
      <w:contextualSpacing/>
      <w:outlineLvl w:val="0"/>
    </w:pPr>
    <w:rPr>
      <w:rFonts w:asciiTheme="majorHAnsi" w:hAnsiTheme="majorHAnsi"/>
      <w:b/>
      <w:caps/>
    </w:rPr>
  </w:style>
  <w:style w:type="paragraph" w:styleId="Heading2">
    <w:name w:val="heading 2"/>
    <w:basedOn w:val="Normal"/>
    <w:link w:val="Heading2Char"/>
    <w:uiPriority w:val="9"/>
    <w:unhideWhenUsed/>
    <w:qFormat/>
    <w:rsid w:val="007A1081"/>
    <w:pPr>
      <w:keepNext/>
      <w:keepLines/>
      <w:spacing w:after="60"/>
      <w:contextualSpacing/>
      <w:outlineLvl w:val="1"/>
    </w:pPr>
    <w:rPr>
      <w:rFonts w:asciiTheme="majorHAnsi" w:eastAsiaTheme="majorEastAsia" w:hAnsiTheme="majorHAnsi" w:cstheme="majorBidi"/>
      <w:caps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A1081"/>
    <w:pPr>
      <w:keepNext/>
      <w:keepLines/>
      <w:spacing w:after="240" w:line="240" w:lineRule="atLeast"/>
      <w:outlineLvl w:val="2"/>
    </w:pPr>
    <w:rPr>
      <w:rFonts w:asciiTheme="majorHAnsi" w:hAnsiTheme="majorHAnsi"/>
      <w:i/>
      <w:caps/>
      <w:kern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31C47"/>
    <w:pPr>
      <w:keepNext/>
      <w:keepLines/>
      <w:spacing w:line="240" w:lineRule="atLeast"/>
      <w:outlineLvl w:val="3"/>
    </w:pPr>
    <w:rPr>
      <w:rFonts w:asciiTheme="majorHAnsi" w:hAnsiTheme="majorHAnsi"/>
      <w:color w:val="1F497D" w:themeColor="text2"/>
      <w:kern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31C47"/>
    <w:pPr>
      <w:keepNext/>
      <w:keepLines/>
      <w:spacing w:line="240" w:lineRule="atLeast"/>
      <w:outlineLvl w:val="4"/>
    </w:pPr>
    <w:rPr>
      <w:rFonts w:asciiTheme="majorHAnsi" w:hAnsiTheme="majorHAnsi"/>
      <w:i/>
      <w:color w:val="1F497D" w:themeColor="text2"/>
      <w:kern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08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97D" w:themeColor="text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08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Cs/>
      <w:cap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08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632423" w:themeColor="accent2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08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632423" w:themeColor="accent2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losing">
    <w:name w:val="Closing"/>
    <w:basedOn w:val="Normal"/>
    <w:next w:val="Normal"/>
    <w:uiPriority w:val="99"/>
    <w:semiHidden/>
    <w:rsid w:val="00F37651"/>
    <w:pPr>
      <w:spacing w:line="220" w:lineRule="atLeast"/>
    </w:pPr>
  </w:style>
  <w:style w:type="paragraph" w:styleId="Footer">
    <w:name w:val="footer"/>
    <w:basedOn w:val="Normal"/>
    <w:link w:val="FooterChar"/>
    <w:uiPriority w:val="99"/>
    <w:unhideWhenUsed/>
    <w:rsid w:val="00C8765D"/>
    <w:pPr>
      <w:keepLines/>
      <w:pBdr>
        <w:top w:val="single" w:sz="6" w:space="2" w:color="auto"/>
      </w:pBdr>
      <w:spacing w:before="0"/>
      <w:ind w:left="4075" w:right="4075"/>
      <w:jc w:val="center"/>
    </w:pPr>
    <w:rPr>
      <w:kern w:val="18"/>
    </w:rPr>
  </w:style>
  <w:style w:type="paragraph" w:styleId="Header">
    <w:name w:val="header"/>
    <w:basedOn w:val="Normal"/>
    <w:uiPriority w:val="99"/>
    <w:unhideWhenUsed/>
    <w:rsid w:val="00F96B87"/>
    <w:pPr>
      <w:keepLines/>
      <w:spacing w:after="660" w:line="240" w:lineRule="atLeast"/>
      <w:jc w:val="center"/>
    </w:pPr>
    <w:rPr>
      <w:caps/>
      <w:kern w:val="18"/>
    </w:rPr>
  </w:style>
  <w:style w:type="paragraph" w:styleId="MessageHeader">
    <w:name w:val="Message Header"/>
    <w:basedOn w:val="Normal"/>
    <w:uiPriority w:val="99"/>
    <w:semiHidden/>
    <w:rsid w:val="00431C47"/>
    <w:pPr>
      <w:keepLines/>
      <w:spacing w:after="120"/>
      <w:ind w:left="1080" w:hanging="1080"/>
    </w:pPr>
    <w:rPr>
      <w:caps/>
    </w:rPr>
  </w:style>
  <w:style w:type="paragraph" w:styleId="NormalIndent">
    <w:name w:val="Normal Indent"/>
    <w:basedOn w:val="Normal"/>
    <w:uiPriority w:val="99"/>
    <w:semiHidden/>
    <w:rsid w:val="00F37651"/>
    <w:pPr>
      <w:ind w:left="720"/>
    </w:pPr>
  </w:style>
  <w:style w:type="character" w:styleId="PageNumber">
    <w:name w:val="page number"/>
    <w:uiPriority w:val="99"/>
    <w:semiHidden/>
    <w:rsid w:val="00F37651"/>
  </w:style>
  <w:style w:type="paragraph" w:styleId="Signature">
    <w:name w:val="Signature"/>
    <w:basedOn w:val="Normal"/>
    <w:next w:val="Normal"/>
    <w:uiPriority w:val="99"/>
    <w:semiHidden/>
    <w:rsid w:val="00431C47"/>
    <w:pPr>
      <w:keepNext/>
      <w:keepLines/>
      <w:spacing w:before="6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4049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049"/>
    <w:rPr>
      <w:rFonts w:ascii="Tahoma" w:hAnsi="Tahoma" w:cs="Tahoma"/>
      <w:szCs w:val="16"/>
    </w:rPr>
  </w:style>
  <w:style w:type="paragraph" w:styleId="Title">
    <w:name w:val="Title"/>
    <w:basedOn w:val="Normal"/>
    <w:link w:val="TitleChar"/>
    <w:uiPriority w:val="2"/>
    <w:unhideWhenUsed/>
    <w:qFormat/>
    <w:rsid w:val="00431C47"/>
    <w:pPr>
      <w:pBdr>
        <w:top w:val="double" w:sz="6" w:space="8" w:color="404040" w:themeColor="text1" w:themeTint="BF"/>
        <w:bottom w:val="double" w:sz="6" w:space="8" w:color="404040" w:themeColor="text1" w:themeTint="BF"/>
      </w:pBdr>
      <w:spacing w:after="200"/>
      <w:contextualSpacing/>
      <w:jc w:val="center"/>
    </w:pPr>
    <w:rPr>
      <w:rFonts w:asciiTheme="majorHAnsi" w:hAnsiTheme="majorHAnsi"/>
      <w:b/>
      <w:caps/>
      <w:spacing w:val="20"/>
    </w:rPr>
  </w:style>
  <w:style w:type="character" w:customStyle="1" w:styleId="TitleChar">
    <w:name w:val="Title Char"/>
    <w:basedOn w:val="DefaultParagraphFont"/>
    <w:link w:val="Title"/>
    <w:uiPriority w:val="2"/>
    <w:rsid w:val="00431C47"/>
    <w:rPr>
      <w:rFonts w:asciiTheme="majorHAnsi" w:hAnsiTheme="majorHAnsi"/>
      <w:b/>
      <w:caps/>
      <w:spacing w:val="20"/>
    </w:rPr>
  </w:style>
  <w:style w:type="table" w:styleId="TableGrid">
    <w:name w:val="Table Grid"/>
    <w:basedOn w:val="TableNormal"/>
    <w:uiPriority w:val="59"/>
    <w:rsid w:val="005673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74BAA"/>
    <w:rPr>
      <w:color w:val="595959" w:themeColor="text1" w:themeTint="A6"/>
    </w:rPr>
  </w:style>
  <w:style w:type="paragraph" w:styleId="Bibliography">
    <w:name w:val="Bibliography"/>
    <w:basedOn w:val="Normal"/>
    <w:next w:val="Normal"/>
    <w:uiPriority w:val="37"/>
    <w:semiHidden/>
    <w:unhideWhenUsed/>
    <w:rsid w:val="002C4BD7"/>
  </w:style>
  <w:style w:type="paragraph" w:styleId="BlockText">
    <w:name w:val="Block Text"/>
    <w:basedOn w:val="Normal"/>
    <w:uiPriority w:val="99"/>
    <w:semiHidden/>
    <w:unhideWhenUsed/>
    <w:rsid w:val="00674BAA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C4BD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C4BD7"/>
  </w:style>
  <w:style w:type="paragraph" w:styleId="BodyText3">
    <w:name w:val="Body Text 3"/>
    <w:basedOn w:val="Normal"/>
    <w:link w:val="BodyText3Char"/>
    <w:uiPriority w:val="99"/>
    <w:semiHidden/>
    <w:unhideWhenUsed/>
    <w:rsid w:val="002C4BD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C4BD7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431C47"/>
    <w:pPr>
      <w:spacing w:before="0"/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431C47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C4BD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C4BD7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C4BD7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C4BD7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C4BD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C4BD7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C4BD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C4BD7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74BAA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C4BD7"/>
    <w:pPr>
      <w:spacing w:after="200"/>
    </w:pPr>
    <w:rPr>
      <w:i/>
      <w:iCs/>
      <w:color w:val="1F497D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C4BD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4BD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4BD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4B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4BD7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C4BD7"/>
  </w:style>
  <w:style w:type="character" w:customStyle="1" w:styleId="DateChar">
    <w:name w:val="Date Char"/>
    <w:basedOn w:val="DefaultParagraphFont"/>
    <w:link w:val="Date"/>
    <w:uiPriority w:val="99"/>
    <w:semiHidden/>
    <w:rsid w:val="002C4BD7"/>
  </w:style>
  <w:style w:type="paragraph" w:styleId="DocumentMap">
    <w:name w:val="Document Map"/>
    <w:basedOn w:val="Normal"/>
    <w:link w:val="DocumentMapChar"/>
    <w:uiPriority w:val="99"/>
    <w:semiHidden/>
    <w:unhideWhenUsed/>
    <w:rsid w:val="002C4BD7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C4BD7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C4BD7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C4BD7"/>
  </w:style>
  <w:style w:type="character" w:styleId="Emphasis">
    <w:name w:val="Emphasis"/>
    <w:basedOn w:val="DefaultParagraphFont"/>
    <w:uiPriority w:val="20"/>
    <w:semiHidden/>
    <w:unhideWhenUsed/>
    <w:qFormat/>
    <w:rsid w:val="002C4BD7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C4BD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C4BD7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C4BD7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C4BD7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C4BD7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C4BD7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C4BD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C4BD7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4BD7"/>
    <w:rPr>
      <w:szCs w:val="20"/>
    </w:rPr>
  </w:style>
  <w:style w:type="table" w:styleId="GridTable1Light">
    <w:name w:val="Grid Table 1 Light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C4BD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C4BD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C4BD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C4BD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C4BD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C4BD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C4BD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C4BD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C4BD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C4BD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C4BD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C4BD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C4BD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C4BD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2C4BD7"/>
    <w:rPr>
      <w:color w:val="2B579A"/>
      <w:shd w:val="clear" w:color="auto" w:fill="E6E6E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081"/>
    <w:rPr>
      <w:rFonts w:asciiTheme="majorHAnsi" w:eastAsiaTheme="majorEastAsia" w:hAnsiTheme="majorHAnsi" w:cstheme="majorBidi"/>
      <w:b/>
      <w:color w:val="1F497D" w:themeColor="text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081"/>
    <w:rPr>
      <w:rFonts w:asciiTheme="majorHAnsi" w:eastAsiaTheme="majorEastAsia" w:hAnsiTheme="majorHAnsi" w:cstheme="majorBidi"/>
      <w:iCs/>
      <w:cap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081"/>
    <w:rPr>
      <w:rFonts w:asciiTheme="majorHAnsi" w:eastAsiaTheme="majorEastAsia" w:hAnsiTheme="majorHAnsi" w:cstheme="majorBidi"/>
      <w:color w:val="632423" w:themeColor="accent2" w:themeShade="8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081"/>
    <w:rPr>
      <w:rFonts w:asciiTheme="majorHAnsi" w:eastAsiaTheme="majorEastAsia" w:hAnsiTheme="majorHAnsi" w:cstheme="majorBidi"/>
      <w:i/>
      <w:iCs/>
      <w:color w:val="632423" w:themeColor="accent2" w:themeShade="80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C4BD7"/>
  </w:style>
  <w:style w:type="paragraph" w:styleId="HTMLAddress">
    <w:name w:val="HTML Address"/>
    <w:basedOn w:val="Normal"/>
    <w:link w:val="HTMLAddressChar"/>
    <w:uiPriority w:val="99"/>
    <w:semiHidden/>
    <w:unhideWhenUsed/>
    <w:rsid w:val="002C4BD7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C4BD7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C4BD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C4BD7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C4BD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C4BD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4BD7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4BD7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C4BD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C4BD7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C4BD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C4BD7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C4BD7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C4BD7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C4BD7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C4BD7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C4BD7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C4BD7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C4BD7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C4BD7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C4BD7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C4BD7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74BA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74BAA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74BA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74BAA"/>
    <w:rPr>
      <w:b/>
      <w:bCs/>
      <w:caps w:val="0"/>
      <w:smallCaps/>
      <w:color w:val="365F91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C4BD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C4BD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C4BD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C4BD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C4BD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C4BD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C4BD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C4BD7"/>
  </w:style>
  <w:style w:type="paragraph" w:styleId="List">
    <w:name w:val="List"/>
    <w:basedOn w:val="Normal"/>
    <w:uiPriority w:val="99"/>
    <w:semiHidden/>
    <w:unhideWhenUsed/>
    <w:rsid w:val="002C4BD7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C4BD7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C4BD7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C4BD7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C4BD7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C4BD7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C4BD7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C4BD7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C4BD7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C4BD7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C4BD7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C4BD7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C4BD7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C4BD7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C4BD7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C4BD7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C4BD7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C4BD7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C4BD7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C4BD7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C4BD7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C4BD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C4BD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C4BD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C4BD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C4BD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C4BD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C4BD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C4BD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C4BD7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C4BD7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C4BD7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C4BD7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C4BD7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C4BD7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C4BD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C4BD7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2C4BD7"/>
    <w:rPr>
      <w:color w:val="2B579A"/>
      <w:shd w:val="clear" w:color="auto" w:fill="E6E6E6"/>
    </w:rPr>
  </w:style>
  <w:style w:type="paragraph" w:styleId="NoSpacing">
    <w:name w:val="No Spacing"/>
    <w:uiPriority w:val="99"/>
    <w:semiHidden/>
    <w:unhideWhenUsed/>
    <w:qFormat/>
    <w:rsid w:val="002C4BD7"/>
  </w:style>
  <w:style w:type="paragraph" w:styleId="NormalWeb">
    <w:name w:val="Normal (Web)"/>
    <w:basedOn w:val="Normal"/>
    <w:uiPriority w:val="99"/>
    <w:semiHidden/>
    <w:unhideWhenUsed/>
    <w:rsid w:val="002C4BD7"/>
    <w:rPr>
      <w:rFonts w:ascii="Times New Roman" w:hAnsi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C4BD7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C4BD7"/>
  </w:style>
  <w:style w:type="table" w:styleId="PlainTable1">
    <w:name w:val="Plain Table 1"/>
    <w:basedOn w:val="TableNormal"/>
    <w:uiPriority w:val="41"/>
    <w:rsid w:val="002C4BD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C4BD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C4BD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C4BD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C4BD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C4BD7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C4BD7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74BAA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74BA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C4BD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C4BD7"/>
  </w:style>
  <w:style w:type="character" w:styleId="SmartHyperlink">
    <w:name w:val="Smart Hyperlink"/>
    <w:basedOn w:val="DefaultParagraphFont"/>
    <w:uiPriority w:val="99"/>
    <w:semiHidden/>
    <w:unhideWhenUsed/>
    <w:rsid w:val="002C4BD7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2C4BD7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31C47"/>
    <w:pPr>
      <w:numPr>
        <w:ilvl w:val="1"/>
      </w:numPr>
      <w:spacing w:after="160"/>
      <w:contextualSpacing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31C47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C4BD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C4BD7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C4BD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C4BD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C4BD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C4BD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C4BD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C4BD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C4BD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C4BD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C4BD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C4BD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C4BD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C4BD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C4BD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C4BD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C4BD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C4BD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C4BD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C4BD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C4BD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C4BD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C4BD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C4BD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C4BD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C4BD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C4BD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C4BD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C4BD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C4BD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C4BD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C4BD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C4BD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C4BD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C4BD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C4BD7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C4BD7"/>
  </w:style>
  <w:style w:type="table" w:styleId="TableProfessional">
    <w:name w:val="Table Professional"/>
    <w:basedOn w:val="TableNormal"/>
    <w:uiPriority w:val="99"/>
    <w:semiHidden/>
    <w:unhideWhenUsed/>
    <w:rsid w:val="002C4BD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C4BD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C4BD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C4BD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C4BD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C4BD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C4B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C4BD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C4BD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C4BD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C4BD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C4BD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C4BD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C4BD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C4BD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C4BD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C4BD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C4BD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C4BD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C4BD7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31C47"/>
    <w:pPr>
      <w:keepNext/>
      <w:keepLines/>
      <w:outlineLvl w:val="9"/>
    </w:pPr>
    <w:rPr>
      <w:rFonts w:eastAsiaTheme="majorEastAsia" w:cstheme="majorBidi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2C4BD7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7A1081"/>
    <w:rPr>
      <w:rFonts w:asciiTheme="majorHAnsi" w:eastAsiaTheme="majorEastAsia" w:hAnsiTheme="majorHAnsi" w:cstheme="majorBidi"/>
      <w:caps/>
      <w:szCs w:val="26"/>
    </w:rPr>
  </w:style>
  <w:style w:type="character" w:customStyle="1" w:styleId="FooterChar">
    <w:name w:val="Footer Char"/>
    <w:basedOn w:val="DefaultParagraphFont"/>
    <w:link w:val="Footer"/>
    <w:uiPriority w:val="99"/>
    <w:rsid w:val="00C8765D"/>
    <w:rPr>
      <w:kern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90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ilh\AppData\Roaming\Microsoft\Templates\Memo%20(elegant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F581B211B204380B78F0D361B02FF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FAA044-261E-4691-B0A1-F07A04456A52}"/>
      </w:docPartPr>
      <w:docPartBody>
        <w:p w:rsidR="00000000" w:rsidRDefault="00A11ACE">
          <w:pPr>
            <w:pStyle w:val="2F581B211B204380B78F0D361B02FF37"/>
          </w:pPr>
          <w:r w:rsidRPr="005673B8">
            <w:t>to</w:t>
          </w:r>
        </w:p>
      </w:docPartBody>
    </w:docPart>
    <w:docPart>
      <w:docPartPr>
        <w:name w:val="D0D963D245C841E8BD0B105D3F7C81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A6665B-E4FF-421E-B788-4980B88880CE}"/>
      </w:docPartPr>
      <w:docPartBody>
        <w:p w:rsidR="00000000" w:rsidRDefault="00A11ACE">
          <w:pPr>
            <w:pStyle w:val="D0D963D245C841E8BD0B105D3F7C8125"/>
          </w:pPr>
          <w:r w:rsidRPr="005673B8">
            <w:t>from</w:t>
          </w:r>
        </w:p>
      </w:docPartBody>
    </w:docPart>
    <w:docPart>
      <w:docPartPr>
        <w:name w:val="969DED27575646C984586D8CF6CC5D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F0FFB2-7979-4A10-9B21-40CCCE156D0A}"/>
      </w:docPartPr>
      <w:docPartBody>
        <w:p w:rsidR="00000000" w:rsidRDefault="00A11ACE">
          <w:pPr>
            <w:pStyle w:val="969DED27575646C984586D8CF6CC5D73"/>
          </w:pPr>
          <w:r w:rsidRPr="005673B8">
            <w:t>subject</w:t>
          </w:r>
        </w:p>
      </w:docPartBody>
    </w:docPart>
    <w:docPart>
      <w:docPartPr>
        <w:name w:val="E2527719C5DA46109BFFA3A3B3AA9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B33612-940F-4266-BF38-5EFBF41C0C85}"/>
      </w:docPartPr>
      <w:docPartBody>
        <w:p w:rsidR="00000000" w:rsidRDefault="00A11ACE">
          <w:pPr>
            <w:pStyle w:val="E2527719C5DA46109BFFA3A3B3AA9536"/>
          </w:pPr>
          <w:r w:rsidRPr="005673B8">
            <w:t>date</w:t>
          </w:r>
        </w:p>
      </w:docPartBody>
    </w:docPart>
    <w:docPart>
      <w:docPartPr>
        <w:name w:val="A58C7BE76EAE47C386BC2B212D2005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9652E-5801-4C27-8AA0-EDA4E79B1151}"/>
      </w:docPartPr>
      <w:docPartBody>
        <w:p w:rsidR="00000000" w:rsidRDefault="00A11ACE">
          <w:pPr>
            <w:pStyle w:val="A58C7BE76EAE47C386BC2B212D20053E"/>
          </w:pPr>
          <w:r>
            <w:t>CC</w:t>
          </w:r>
        </w:p>
      </w:docPartBody>
    </w:docPart>
    <w:docPart>
      <w:docPartPr>
        <w:name w:val="BF87CB7165634163A57B919BFF25B4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001B7B-16A9-422E-B184-0A8640ABFC19}"/>
      </w:docPartPr>
      <w:docPartBody>
        <w:p w:rsidR="00000000" w:rsidRDefault="00A11ACE">
          <w:pPr>
            <w:pStyle w:val="BF87CB7165634163A57B919BFF25B471"/>
          </w:pPr>
          <w:r>
            <w:t xml:space="preserve">cc </w:t>
          </w:r>
          <w:r w:rsidRPr="00F358EA">
            <w:t>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ACE"/>
    <w:rsid w:val="00A1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975336100A4A4D84A178CF146E1F9C">
    <w:name w:val="5E975336100A4A4D84A178CF146E1F9C"/>
  </w:style>
  <w:style w:type="paragraph" w:customStyle="1" w:styleId="2F581B211B204380B78F0D361B02FF37">
    <w:name w:val="2F581B211B204380B78F0D361B02FF37"/>
  </w:style>
  <w:style w:type="paragraph" w:customStyle="1" w:styleId="C594A60337AB49E19E3E6EB24EA26871">
    <w:name w:val="C594A60337AB49E19E3E6EB24EA26871"/>
  </w:style>
  <w:style w:type="paragraph" w:customStyle="1" w:styleId="D0D963D245C841E8BD0B105D3F7C8125">
    <w:name w:val="D0D963D245C841E8BD0B105D3F7C8125"/>
  </w:style>
  <w:style w:type="paragraph" w:customStyle="1" w:styleId="14364B3392FE4B34BFDC8928EB1D51F4">
    <w:name w:val="14364B3392FE4B34BFDC8928EB1D51F4"/>
  </w:style>
  <w:style w:type="paragraph" w:customStyle="1" w:styleId="969DED27575646C984586D8CF6CC5D73">
    <w:name w:val="969DED27575646C984586D8CF6CC5D73"/>
  </w:style>
  <w:style w:type="paragraph" w:customStyle="1" w:styleId="E0F07FB182A84B609EF2DF95A3E3F31A">
    <w:name w:val="E0F07FB182A84B609EF2DF95A3E3F31A"/>
  </w:style>
  <w:style w:type="paragraph" w:customStyle="1" w:styleId="E2527719C5DA46109BFFA3A3B3AA9536">
    <w:name w:val="E2527719C5DA46109BFFA3A3B3AA9536"/>
  </w:style>
  <w:style w:type="paragraph" w:customStyle="1" w:styleId="268F9EC4BBFC43B383A0E763C5F7F551">
    <w:name w:val="268F9EC4BBFC43B383A0E763C5F7F551"/>
  </w:style>
  <w:style w:type="paragraph" w:customStyle="1" w:styleId="A58C7BE76EAE47C386BC2B212D20053E">
    <w:name w:val="A58C7BE76EAE47C386BC2B212D20053E"/>
  </w:style>
  <w:style w:type="paragraph" w:customStyle="1" w:styleId="BF87CB7165634163A57B919BFF25B471">
    <w:name w:val="BF87CB7165634163A57B919BFF25B471"/>
  </w:style>
  <w:style w:type="paragraph" w:customStyle="1" w:styleId="7005148D020D48C6B6B7CC82618D42C9">
    <w:name w:val="7005148D020D48C6B6B7CC82618D42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emo">
      <a:majorFont>
        <a:latin typeface="Garamond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 (elegant)</Template>
  <TotalTime>18</TotalTime>
  <Pages>3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osorio</dc:creator>
  <cp:lastModifiedBy>guilherme osorio</cp:lastModifiedBy>
  <cp:revision>1</cp:revision>
  <dcterms:created xsi:type="dcterms:W3CDTF">2021-02-19T08:52:00Z</dcterms:created>
  <dcterms:modified xsi:type="dcterms:W3CDTF">2021-02-19T09:10:00Z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TC010129231033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